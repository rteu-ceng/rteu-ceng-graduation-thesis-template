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000080"/>
          <w:sz w:val="40"/>
        </w:rPr>
        <w:t>RECEP TAYYİP ERDOĞAN ÜNİVERSİTESİ</w:t>
        <w:br/>
      </w:r>
      <w:r>
        <w:rPr>
          <w:color w:val="000000"/>
          <w:sz w:val="32"/>
        </w:rPr>
        <w:t>Mühendislik ve Mimarlık Fakültesi</w:t>
        <w:br/>
      </w:r>
      <w:r>
        <w:rPr>
          <w:color w:val="000000"/>
          <w:sz w:val="32"/>
        </w:rPr>
        <w:t>Bilgisayar Mühendisliği Bölümü</w:t>
      </w:r>
    </w:p>
    <w:p/>
    <w:p/>
    <w:p>
      <w:pPr>
        <w:pStyle w:val="Heading1"/>
        <w:jc w:val="center"/>
      </w:pPr>
      <w:r>
        <w:rPr>
          <w:b/>
          <w:color w:val="FF0000"/>
          <w:sz w:val="48"/>
        </w:rPr>
        <w:t>🚀 BİTİRME TEZİ FİKİR ÖNERİSİ</w:t>
      </w:r>
    </w:p>
    <w:p>
      <w:pPr>
        <w:jc w:val="center"/>
      </w:pPr>
      <w:r>
        <w:rPr>
          <w:sz w:val="28"/>
        </w:rPr>
        <w:t>📚 2025-2026 Akademik Yılı</w:t>
        <w:br/>
      </w:r>
      <w:r>
        <w:rPr>
          <w:i/>
          <w:sz w:val="28"/>
        </w:rPr>
        <w:t>💡 Teknoloji + Girişimcilik = Unicorn</w:t>
      </w:r>
    </w:p>
    <w:p/>
    <w:p/>
    <w:p>
      <w:pPr>
        <w:jc w:val="center"/>
      </w:pPr>
      <w:r>
        <w:rPr>
          <w:i/>
          <w:sz w:val="28"/>
        </w:rPr>
        <w:t>"The best way to predict the future is to invent it."</w:t>
        <w:br/>
      </w:r>
      <w:r>
        <w:rPr>
          <w:sz w:val="24"/>
        </w:rPr>
        <w:t>- Alan Kay</w:t>
      </w:r>
    </w:p>
    <w:p>
      <w:r>
        <w:br w:type="page"/>
      </w:r>
    </w:p>
    <w:p>
      <w:pPr>
        <w:pStyle w:val="Heading1"/>
      </w:pPr>
      <w:r>
        <w:t>📋 TAKIM BİLGİLERİ</w:t>
      </w:r>
    </w:p>
    <w:p>
      <w:r>
        <w:rPr>
          <w:b/>
        </w:rPr>
        <w:t xml:space="preserve">Takım Adı: </w:t>
      </w:r>
      <w:r>
        <w:rPr>
          <w:color w:val="808080"/>
        </w:rPr>
        <w:t>____________________________________________________________</w:t>
      </w:r>
    </w:p>
    <w:p>
      <w:r>
        <w:rPr>
          <w:b/>
        </w:rPr>
        <w:t xml:space="preserve">Proje Başlığı: </w:t>
      </w:r>
      <w:r>
        <w:rPr>
          <w:color w:val="808080"/>
        </w:rPr>
        <w:t>________________________________________________________________________________</w:t>
      </w:r>
    </w:p>
    <w:p>
      <w:r>
        <w:rPr>
          <w:b/>
        </w:rPr>
        <w:t xml:space="preserve">Fikir No: </w:t>
      </w:r>
      <w:r>
        <w:rPr>
          <w:color w:val="808080"/>
        </w:rPr>
        <w:t>__________</w:t>
      </w:r>
      <w:r>
        <w:t xml:space="preserve"> / 5</w:t>
      </w:r>
    </w:p>
    <w:p>
      <w:r>
        <w:rPr>
          <w:b/>
        </w:rPr>
        <w:t xml:space="preserve">Proje Sloganı: </w:t>
      </w:r>
      <w:r>
        <w:rPr>
          <w:color w:val="808080"/>
        </w:rPr>
        <w:t>______________________________________________________________________</w:t>
      </w:r>
    </w:p>
    <w:p>
      <w:pPr>
        <w:pStyle w:val="Heading2"/>
      </w:pPr>
      <w:r>
        <w:t>Takım Üyeleri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Ad Soyad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Öğrenci No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E-posta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GitHub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LinkedIn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İletişim</w:t>
            </w:r>
          </w:p>
        </w:tc>
      </w:tr>
      <w:tr>
        <w:tc>
          <w:tcPr>
            <w:tcW w:type="dxa" w:w="1296"/>
          </w:tcPr>
          <w:p>
            <w:r>
              <w:t>Takım Lideri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>
            <w:r>
              <w:t>@erdogan.edu.tr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Teknik Lider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>
            <w:r>
              <w:t>@erdogan.edu.tr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Üye 3 (Opsiyonel)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>
            <w:r>
              <w:t>@erdogan.edu.tr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</w:tbl>
    <w:p>
      <w:pPr>
        <w:pStyle w:val="Heading2"/>
      </w:pPr>
      <w:r>
        <w:t>Takım Sözleşmesi</w:t>
      </w:r>
    </w:p>
    <w:p>
      <w:r>
        <w:rPr>
          <w:sz w:val="22"/>
        </w:rPr>
        <w:t xml:space="preserve">☐ </w:t>
      </w:r>
      <w:r>
        <w:rPr>
          <w:sz w:val="22"/>
        </w:rPr>
        <w:t>Haftalık düzenli toplantı yapacağız</w:t>
      </w:r>
    </w:p>
    <w:p>
      <w:r>
        <w:rPr>
          <w:sz w:val="22"/>
        </w:rPr>
        <w:t xml:space="preserve">☐ </w:t>
      </w:r>
      <w:r>
        <w:rPr>
          <w:sz w:val="22"/>
        </w:rPr>
        <w:t>GitHub'a düzenli commit atacağız (min. 5/hafta)</w:t>
      </w:r>
    </w:p>
    <w:p>
      <w:r>
        <w:rPr>
          <w:sz w:val="22"/>
        </w:rPr>
        <w:t xml:space="preserve">☐ </w:t>
      </w:r>
      <w:r>
        <w:rPr>
          <w:sz w:val="22"/>
        </w:rPr>
        <w:t>Kod review yapacağız</w:t>
      </w:r>
    </w:p>
    <w:p>
      <w:r>
        <w:rPr>
          <w:sz w:val="22"/>
        </w:rPr>
        <w:t xml:space="preserve">☐ </w:t>
      </w:r>
      <w:r>
        <w:rPr>
          <w:sz w:val="22"/>
        </w:rPr>
        <w:t>Dokümantasyonu güncel tutacağız</w:t>
      </w:r>
    </w:p>
    <w:p>
      <w:r>
        <w:rPr>
          <w:sz w:val="22"/>
        </w:rPr>
        <w:t xml:space="preserve">☐ </w:t>
      </w:r>
      <w:r>
        <w:rPr>
          <w:sz w:val="22"/>
        </w:rPr>
        <w:t>İletişim kanallarını aktif kullanacağız</w:t>
      </w:r>
    </w:p>
    <w:p>
      <w:r>
        <w:rPr>
          <w:sz w:val="22"/>
        </w:rPr>
        <w:t xml:space="preserve">☐ </w:t>
      </w:r>
      <w:r>
        <w:rPr>
          <w:sz w:val="22"/>
        </w:rPr>
        <w:t>Görev dağılımına uyacağız</w:t>
      </w:r>
    </w:p>
    <w:p>
      <w:r>
        <w:rPr>
          <w:sz w:val="22"/>
        </w:rPr>
        <w:t xml:space="preserve">☐ </w:t>
      </w:r>
      <w:r>
        <w:rPr>
          <w:sz w:val="22"/>
        </w:rPr>
        <w:t>Deadline'lara sadık kalacağız</w:t>
      </w:r>
    </w:p>
    <w:p>
      <w:r>
        <w:br w:type="page"/>
      </w:r>
    </w:p>
    <w:p>
      <w:pPr>
        <w:pStyle w:val="Heading1"/>
      </w:pPr>
      <w:r>
        <w:t>🎯 PROJE DOMAIN KATEGORİLERİ</w:t>
      </w:r>
    </w:p>
    <w:p>
      <w:r>
        <w:t>Lütfen projenizin ana domain alanını ve alt kategorilerini seçiniz. Birden fazla domain seçilebilir. Listede olmayan alanları "Diğer" kısmına yazınız.</w:t>
      </w:r>
    </w:p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🤖 Yapay Zeka &amp; Makine Öğrenmesi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Computer Vision &amp; Image Processing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Natural Language Processing (NLP)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Speech Recognition &amp; Synthesis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Reinforcement Learning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Generative AI (LLM, Diffusion Models)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Explainable AI (XAI)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TinyML &amp; Edge AI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AutoML &amp; Neural Architecture Search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Federated Learning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Quantum Machine Learning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AI Ethics &amp; Fairness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Multimodal AI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Few-shot &amp; Zero-shot Learning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Graph Neural Networks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Neuro-symbolic AI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🔒 Siber Güvenlik &amp; Gizlilik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Zero Trust Architecture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Blockchain Security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Post-Quantum Cryptography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SIEM &amp; SOC Automation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Privacy-Preserving ML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IoT Security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Cloud Security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Application Security (SAST/DAST)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Network Security &amp; Firewall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Identity &amp; Access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Threat Intelligence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Digital Forensics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Malware Analysis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Security Orchestration (SOAR)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DevSecOps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📊 Veri Bilimi &amp; Büyük Veri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Big Data Processing (Spark, Hadoop)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Real-time Analytics &amp; Stream Processing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Business Intelligence &amp; Reporting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Predictive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Data Engineering &amp; ETL/ELT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DataOps &amp; MLOps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Data Governance &amp; Quality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Time Series Analysis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Graph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Data Warehousing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Data Lakes &amp; Lakehouses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Feature Engineering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A/B Testing &amp; Experimentation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Data Visualization &amp; Dashboards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Geospatial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🌐 Web3 &amp; Blockchain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DeFi (Decentralized Finance)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Smart Contracts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NFTs &amp; Digital Assets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Cross-chain Solutions &amp; Bridges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Layer 2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Decentralized Storage (IPFS, Filecoin)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DAO &amp; Governance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DApps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Blockchain Oracles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Tokenomics &amp; Cryptoeconomics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Consensus Mechanisms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Web3 Gaming &amp; Metaverse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Decentralized Identity (DID)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Supply Chain on Blockchain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CBDC &amp; Digital Currencies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☁️ Bulut Bilişim &amp; DevOps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Kubernetes &amp; Container Orchestration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Serverless &amp; FaaS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Infrastructure as Code (Terraform, Ansible)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Multi-cloud &amp; Hybrid Cloud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Site Reliability Engineering (SRE)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GitOps &amp; CI/CD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Service Mesh (Istio, Linkerd)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Cloud Native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Observability &amp; Monitoring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Chaos Engineering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Platform Engineering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Edge Computing &amp; CDN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Cloud Cost Optimization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Backup &amp; Disaster Recovery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Cloud Migration Strategies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📱 Mobil &amp; Cross-Platform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Native iOS Development (Swift)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Native Android Development (Kotlin)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React Native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Flutter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Progressive Web Apps (PWA)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Hybrid App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Mobile Game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AR/VR Mobile Apps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Mobile Payment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Mobile Health Apps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Mobile DevOps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App Store Optimization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Mobile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Wearable App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Mobile Security &amp; Privacy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🌍 Web Teknolojileri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Full-Stack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JAMstack Architecture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Micro-frontend Architecture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Real-time Web (WebRTC, WebSockets)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GraphQL &amp; REST APIs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Server-Side Rendering (SSR)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Static Site Generation (SSG)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Web Performance Optimization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Web Accessibility (WCAG)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Web Components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WebAssembly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Browser Extensions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E-commerce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Content Management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Web Analytics &amp; SEO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🔌 IoT &amp; Gömülü Sistemler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Industrial IoT (IIoT)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Smart City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Smart Home Automation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Wearable Technology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Edge Computing Devices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Digital Twins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Sensor Networks &amp; WSN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RTOS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Embedded Linux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FPGA Programming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Arduino &amp; Raspberry Pi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LoRaWAN &amp; NB-IoT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MQTT &amp; CoAP Protocols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Energy Harvesting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Robotics &amp; Drones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🎮 Oyun &amp; Eğlence Teknolojileri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Game Engine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Unity 3D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Unreal Engine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Mobile Game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Multiplayer &amp; Networking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Game AI &amp; NPC Behavior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Procedural Generation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VR/AR Gaming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Game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Game Monetization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Esports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Cloud Gaming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Game Streaming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Serious Games &amp; Gamification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Game Physics &amp; Simulation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🏥 Sağlık Teknolojileri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Telemedicine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Medical Image Analysis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Electronic Health Records (EHR)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Health Information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Wearable Health Monitoring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Drug Discovery &amp; AI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Mental Health Apps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Remote Patient Monitoring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Clinical Decision Support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Bioinformatics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Medical IoT Devices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Health Data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Digital Therapeutics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Personalized Medicine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Healthcare Blockchain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💰 FinTech &amp; InsurTech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Digital Banking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Payment Processing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Robo-advisors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Cryptocurrency Exchanges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Risk Assessment &amp; Credit Scoring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RegTech &amp; Compliance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Open Banking APIs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Mobile Wallets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P2P Lending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Algorithmic Trading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Fraud Detection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Insurance Automation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KYC/AML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Financial Planning Apps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Blockchain in Finance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🎓 EdTech &amp; E-Learning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Learning Management Systems (LMS)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Virtual Classrooms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Educational Games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Adaptive Learning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Online Course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Student Assessment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AR/VR in Education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AI Tutoring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Plagiarism Detection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Educational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Skill Assessment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Language Learning Apps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STEM Education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Collaborative Learning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Microlearning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🚗 Otomotiv &amp; Ulaşım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Autonomous Vehicle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Connected Car Technology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Fleet Management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Traffic Management &amp; Smart Cities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Electric Vehicle Software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Vehicle Telematics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Ride-sharing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Parking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Navigation &amp; Mapping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Vehicle-to-Everything (V2X)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Driver Assistance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Mobility as a Service (MaaS)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Drone Delivery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Transportation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Public Transit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🏭 Endüstri 4.0 &amp; Üretim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Manufacturing Execution Systems (MES)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Predictive Maintenance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Quality Control Automation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Supply Chain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Digital Twin Manufacturing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Industrial Robotics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Computer-Aided Manufacturing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Production Planning &amp; Scheduling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Inventory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Factory Automation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Process Optimization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Industrial AR/VR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SCADA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Energy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Lean Manufacturing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🌱 Çevre &amp; Sürdürülebilirlik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Carbon Footprint Tracking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Renewable Energy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Smart Grid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Waste Management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Water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Environmental Monitoring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Sustainable Agriculture Tech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Green Building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Circular Economy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Climate Change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Energy Efficiency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Emission Monitoring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Recycling Technology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Biodiversity Tracking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ESG Reporting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🛍️ E-Ticaret &amp; Perakende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E-commerce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Marketplace Development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Inventory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Order Management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Customer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Recommendation Engines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Dynamic Pricing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Shopping Cart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Payment Gateway Integration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Dropshipping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Social Commerce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Omnichannel Retail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Loyalty Programs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Product Information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Returns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🎨 Yaratıcı Teknolojiler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Generative Art &amp; Design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Music Generation AI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Video Editing Automation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3D Modeling &amp; Animation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Digital Art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Content Creation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Deepfake Technology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Voice Synthesis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Photo Editing AI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NFT Marketplaces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Virtual Production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Motion Capture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Digital Fashion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Augmented Reality Filters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Creative Collaboration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🏛️ GovTech &amp; Kamu Teknolojileri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E-Government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Digital Identity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Online Voting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Public Service Automation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Smart City Infrastructure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Emergency Response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Tax Management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Document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Citizen Engagement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Government Data Portals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Public Safety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Court Management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License &amp; Permit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Social Welfare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Transparency &amp; Anti-corruption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🚀 Uzay &amp; Havacılık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Satellite Data Processing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Ground Station Software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Flight Management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Drone Control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Space Mission Planning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Orbital Mechanics Software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Remote Sensing Applications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Aviation Safety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Air Traffic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Spacecraft Simulation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Rocket Telemetry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Weather Prediction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Navigation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Space Debris Tracking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Aerospace Testing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rPr>
          <w:sz w:val="22"/>
        </w:rPr>
        <w:t xml:space="preserve">☐ </w:t>
      </w:r>
      <w:r>
        <w:rPr>
          <w:b/>
          <w:color w:val="000080"/>
          <w:sz w:val="24"/>
        </w:rPr>
        <w:t>⚡ Enerji Teknolojileri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Smart Grid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Energy Trading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Solar Panel Optimization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Wind Farm Management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Battery Management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Energy Storage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Demand Response Systems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Power Plant Automation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Energy Analytics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Grid Stability Tools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Microgrid Solutions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EV Charging Infrastructure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Energy Efficiency Monitoring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Renewable Energy Forecasting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>Carbon Credit Platforms</w:t>
      </w:r>
    </w:p>
    <w:p>
      <w:pPr>
        <w:pStyle w:val="ListBullet"/>
        <w:ind w:left="720"/>
      </w:pPr>
      <w:r>
        <w:rPr>
          <w:sz w:val="22"/>
        </w:rPr>
        <w:t xml:space="preserve">☐ </w:t>
      </w:r>
      <w:r>
        <w:rPr>
          <w:sz w:val="22"/>
        </w:rPr>
        <w:t xml:space="preserve">Diğer (Belirtiniz): </w:t>
      </w:r>
    </w:p>
    <w:p>
      <w:pPr>
        <w:ind w:left="1008"/>
      </w:pPr>
      <w:r>
        <w:rPr>
          <w:color w:val="808080"/>
        </w:rPr>
        <w:t>________________________________________________________________________________</w:t>
        <w:br/>
        <w:t>________________________________________________________________________________</w:t>
      </w:r>
    </w:p>
    <w:p/>
    <w:p>
      <w:r>
        <w:br w:type="page"/>
      </w:r>
    </w:p>
    <w:p>
      <w:pPr>
        <w:pStyle w:val="Heading1"/>
      </w:pPr>
      <w:r>
        <w:t>💻 TEKNOLOJİ STACK'İ VE ARAÇLAR</w:t>
      </w:r>
    </w:p>
    <w:p>
      <w:r>
        <w:t>Projenizde kullanmayı planladığınız teknolojileri işaretleyiniz. Listede olmayan teknolojileri "Diğer" kısmına ekleyiniz.</w:t>
      </w:r>
    </w:p>
    <w:p>
      <w:pPr>
        <w:pStyle w:val="Heading2"/>
      </w:pPr>
      <w:r>
        <w:t>🎨 Frontend Teknolojileri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JavaScript Frameworks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React 18+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Vue 3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Angular 17+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Svelte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SolidJS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Preact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Alpine.js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Qwik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Astro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Meta-Frameworks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Next.js 14+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Nuxt 3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Remix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Gatsby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Astro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SvelteKit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Qwik City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Fresh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T3 Stack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Blitz.js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CSS Frameworks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Tailwind CSS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Bootstrap 5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Material UI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Ant Design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Chakra UI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Bulma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Foundation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Semantic UI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Mantine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PrimeReact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Build Tools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Vite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Webpack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Parcel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esbuild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Rollup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SWC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Turbopack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Bun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Rome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Nx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State Management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Redux Toolkit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Zustand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MobX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Recoil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Jotai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Valtio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XState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Pinia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Tanstack Query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SWR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Testing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Jest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Vitest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Cypress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Playwright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Testing Library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Storybook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Puppeteer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WebDriver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Karma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Mocha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pPr>
        <w:pStyle w:val="Heading2"/>
      </w:pPr>
      <w:r>
        <w:t>⚙️ Backend Teknolojileri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Node.js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Express.js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Fastify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NestJS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Koa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Hapi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AdonisJS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Feathers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Strapi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KeystoneJS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Directus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Python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FastAPI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Django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Flask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Tornado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Sanic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Pyramid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Bottle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CherryPy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Falcon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Starlette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Java/JVM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Spring Boot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Micronaut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Quarkus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Vert.x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Play Framework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Dropwizard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Spark Java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Ktor (Kotlin)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Akka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Helidon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.NET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.NET 8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ASP.NET Core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Minimal APIs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Blazor Server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SignalR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Orleans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MassTransit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gRPC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Dapr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Hot Chocolate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Go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Echo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Fiber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Chi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Gorilla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Buffalo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Revel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Beego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Iris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Martini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Rust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Actix-web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Rocket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Axum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Warp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Tide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Tower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Hyper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Poem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Salvo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Thruster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Other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Ruby on Rails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Phoenix (Elixir)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Laravel (PHP)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Vapor (Swift)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Deno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Bun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Cloudflare Workers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Hono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Fresh (Deno)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Oak (Deno)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pPr>
        <w:pStyle w:val="Heading2"/>
      </w:pPr>
      <w:r>
        <w:t>🗄️ Veritabanı &amp; Veri Depolama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Relational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PostgreSQL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MySQL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MariaDB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SQL Server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Oracle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SQLite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CockroachDB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YugabyteDB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TiDB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AlloyDB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NoSQL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MongoDB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DynamoDB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Cassandra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CouchDB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RavenDB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ArangoDB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OrientDB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Amazon DocumentDB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Azure Cosmos 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FaunaDB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Key-Value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Redis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Memcached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KeyDB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Hazelcast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Aerospike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RocksDB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LevelDB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etcd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Amazon ElastiCache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DragonflyDB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Time-Series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InfluxDB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TimescaleDB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Prometheus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Graphite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OpenTSDB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QuestDB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VictoriaMetrics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Apache Druid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ClickHouse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TDengine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Graph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Neo4j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ArangoDB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Amazon Neptune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TigerGraph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JanusGraph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Dgraph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OrientDB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ArcadeDB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RedisGraph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Memgraph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Search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Elasticsearch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Solr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MeiliSearch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Typesense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Algolia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OpenSearch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Zinc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Sonic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Manticore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Vespa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Vector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Pinecone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Weaviate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Qdrant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Milvus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Chroma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Vespa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Faiss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pgvector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Vald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Deep Lake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pPr>
        <w:pStyle w:val="Heading2"/>
      </w:pPr>
      <w:r>
        <w:t>🤖 AI/ML &amp; Data Science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Deep Learning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TensorFlow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PyTorch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JAX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Keras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MXNet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PaddlePaddle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Caffe2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ONNX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TensorFlow Lite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Core ML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ML Libraries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scikit-learn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XGBoost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LightGBM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CatBoost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H2O.ai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MLlib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Prophet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PyCaret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Auto-sklearn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TPOT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NLP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Hugging Face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spaCy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NLTK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Gensim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Stanford NLP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AllenNLP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TextBlob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CoreNLP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Rasa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Haystack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Computer Vision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OpenCV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Detectron2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YOLO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MediaPipe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Dlib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SimpleCV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Kornia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Albumentations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MMDetection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TorchVision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LLM/GenAI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OpenAI API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Anthropic Claude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Google Gemini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LangChain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LlamaIndex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Semantic Kernel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AutoGen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CrewAI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Flowise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Dify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MLOps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MLflow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Kubeflow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Weights &amp; Biases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Neptune.ai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DVC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ClearML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Metaflow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Comet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Aim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Evidently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Data Processing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Pandas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NumPy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Apache Spark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Dask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Ray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Polars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Vaex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Rapids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Modin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Apache Flink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pPr>
        <w:pStyle w:val="Heading2"/>
      </w:pPr>
      <w:r>
        <w:t>☁️ Cloud &amp; Infrastructure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Cloud Providers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AWS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Azure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Google Cloud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Oracle Cloud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IBM Cloud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Alibaba Cloud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Digital Ocean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Linode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Vultr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Hetzner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Serverless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AWS Lambda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Azure Functions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Google Cloud Functions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Vercel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Netlify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Cloudflare Workers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Deno Deploy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Railway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Render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Fly.io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Container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Docker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Podman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containerd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CRI-O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LXC/LXD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Firecracker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gVisor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Kata Containers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Buildah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Kaniko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Orchestration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Kubernetes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OpenShift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Rancher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Docker Swarm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Nomad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Apache Mesos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ECS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GKE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AKS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EKS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IaC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Terraform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Ansible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Pulumi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CloudFormation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ARM Templates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CDK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Crossplane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Bicep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Saltstack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Chef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CI/CD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GitHub Actions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GitLab CI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Jenkins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CircleCI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Travis CI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Azure DevOps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ArgoCD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Flux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Tekton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Drone CI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Monitoring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Prometheus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Grafana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DataDog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New Relic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Splunk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ELK Stack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Jaeger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Zipkin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AppDynamics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Dynatrace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pPr>
        <w:pStyle w:val="Heading2"/>
      </w:pPr>
      <w:r>
        <w:t>⛓️ Blockchain &amp; Web3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Platforms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Ethereum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Polygon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Binance Smart Chain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Solana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Avalanche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Arbitrum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Optimism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Cosmos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Polkadot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Near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Development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Solidity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Rust (Solana)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Move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Cairo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Vyper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Reach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Clarity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Michelson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Cadence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Ink!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Frameworks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Hardhat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Truffle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Foundry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Brownie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Anchor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Remix IDE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OpenZeppelin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Dapp Tools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Scaffold-ETH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Waffle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Libraries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Web3.js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Ethers.js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Web3.py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Wagmi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Viem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Moralis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Alchemy SDK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thirdweb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QuickNode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Infura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Storage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IPFS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Arweave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Filecoin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Storj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Sia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Swarm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Ceramic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Gun.js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OrbitDB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3Box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Tools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MetaMask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WalletConnect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Rainbow Kit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Gnosis Safe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TheGraph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Chainlink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Tenderly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Etherscan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Dune Analytics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Nansen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pPr>
        <w:pStyle w:val="Heading2"/>
      </w:pPr>
      <w:r>
        <w:t>📱 Mobile &amp; Cross-Platform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Native iOS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Swift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SwiftUI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UIKit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Core Data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CloudKit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ARKit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Core ML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HealthKit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Combine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RealityKit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Native Android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Kotlin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Jetpack Compose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Room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Hilt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Retrofit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Coroutines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WorkManager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CameraX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DataStore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Navigation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Cross-Platform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React Native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Flutter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Ionic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.NET MAUI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NativeScript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Xamarin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Capacitor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Quasar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Framework7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Tauri Mobile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Game Engines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Unity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Unreal Engine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Godot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Cocos2d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Solar2D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Defold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GameMaker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Construct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Phaser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PlayCanvas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Backend Services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Firebase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Supabase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AWS Amplify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AppWrite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Parse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Back4App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Realm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OneSignal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Pusher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PubNub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pPr>
        <w:pStyle w:val="Heading2"/>
      </w:pPr>
      <w:r>
        <w:t>🎮 Gaming &amp; Graphics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Engines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Unity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Unreal Engine 5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Godot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CryEngine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Amazon Lumberyard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Bevy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Panda3D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Stride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Flax Engine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Armory3D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Graphics APIs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OpenGL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Vulkan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DirectX 12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Metal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WebGPU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WebGL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Three.js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Babylon.js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A-Frame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React Three Fiber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Physics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Box2D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Bullet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PhysX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Havok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Matter.js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Cannon.js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Rapier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Chipmunk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Newton Dynamics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Audio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FMOD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Wwise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OpenAL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Web Audio API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Tone.js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Howler.js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SoLoud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BASS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Criware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Miles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Networking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Mirror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Photon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Nakama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Colyseus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Socket.io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GameLift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PlayFab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Steamworks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Epic Online Services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Netcode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pPr>
        <w:pStyle w:val="Heading2"/>
      </w:pPr>
      <w:r>
        <w:t>🔧 Development Tools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Alt Kategori</w:t>
            </w:r>
          </w:p>
        </w:tc>
        <w:tc>
          <w:tcPr>
            <w:tcW w:type="dxa" w:w="4536"/>
          </w:tcPr>
          <w:p>
            <w:r>
              <w:t>Teknolojiler (İşaretleyiniz)</w:t>
            </w:r>
          </w:p>
        </w:tc>
      </w:tr>
      <w:tr>
        <w:tc>
          <w:tcPr>
            <w:tcW w:type="dxa" w:w="4536"/>
          </w:tcPr>
          <w:p>
            <w:r>
              <w:t>IDEs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VS Code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IntelliJ IDEA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Visual Studio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WebStorm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PyCharm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Android Studio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Xcode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Neovim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Sublime Text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Fleet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Version Control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Git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GitHub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GitLab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Bitbucket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Perforce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SVN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Mercurial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Fossil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Azure Repos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AWS CodeCommit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API Tools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Postman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Insomnia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Bruno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Thunder Client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Hoppscotch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REST Client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GraphQL Playground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Swagger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Paw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HTTPie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Design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Figma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Adobe XD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Sketch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Framer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Penpot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Lunacy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InVision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Principle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Zeplin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Abstract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Collaboration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Slack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Discord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Teams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Notion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Linear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Jira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Asana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Trello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Monday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ClickUp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Documentation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Docusaurus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Gitbook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MkDocs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Sphinx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VuePress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Nextra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Docsify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Read the Docs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Mintlify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Docz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Testing</w:t>
            </w:r>
          </w:p>
        </w:tc>
        <w:tc>
          <w:tcPr>
            <w:tcW w:type="dxa" w:w="4536"/>
          </w:tcPr>
          <w:p/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Selenium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Appium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JMeter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K6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Gatling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Locust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Artillery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SoapUI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RestAssured</w:t>
            </w:r>
          </w:p>
          <w:p>
            <w:r>
              <w:rPr>
                <w:sz w:val="22"/>
              </w:rPr>
              <w:t xml:space="preserve">☐ </w:t>
            </w:r>
            <w:r>
              <w:rPr>
                <w:sz w:val="22"/>
              </w:rPr>
              <w:t>Karate</w:t>
            </w:r>
          </w:p>
          <w:p>
            <w:r>
              <w:t>☐ Diğer: _________________</w:t>
            </w:r>
          </w:p>
        </w:tc>
      </w:tr>
      <w:tr>
        <w:tc>
          <w:tcPr>
            <w:tcW w:type="dxa" w:w="4536"/>
          </w:tcPr>
          <w:p>
            <w:r>
              <w:t>Diğer Teknolojiler</w:t>
            </w:r>
          </w:p>
        </w:tc>
        <w:tc>
          <w:tcPr>
            <w:tcW w:type="dxa" w:w="4536"/>
          </w:tcPr>
          <w:p/>
          <w:p>
            <w:r>
              <w:t>Kullanmayı planladığınız diğer teknolojileri yazınız:</w:t>
              <w:br/>
            </w:r>
            <w:r>
              <w:t>____________________________________________________________</w:t>
              <w:br/>
              <w:t>____________________________________________________________</w:t>
            </w:r>
          </w:p>
        </w:tc>
      </w:tr>
    </w:tbl>
    <w:p/>
    <w:p>
      <w:r>
        <w:br w:type="page"/>
      </w:r>
    </w:p>
    <w:p>
      <w:pPr>
        <w:pStyle w:val="Heading1"/>
      </w:pPr>
      <w:r>
        <w:t>📋 PROJE DETAYLARI</w:t>
      </w:r>
    </w:p>
    <w:p>
      <w:pPr>
        <w:pStyle w:val="Heading2"/>
      </w:pPr>
      <w:r>
        <w:t>Problem Tanımı (5W1H)</w:t>
      </w:r>
    </w:p>
    <w:p>
      <w:r>
        <w:rPr>
          <w:b/>
          <w:sz w:val="24"/>
        </w:rPr>
        <w:t xml:space="preserve">WHAT (Ne): </w:t>
      </w:r>
      <w:r>
        <w:t>Hangi problemi çözüyorsunuz? Problem tam olarak nedir?</w:t>
        <w:br/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/>
    <w:p>
      <w:r>
        <w:rPr>
          <w:b/>
          <w:sz w:val="24"/>
        </w:rPr>
        <w:t xml:space="preserve">WHO (Kim): </w:t>
      </w:r>
      <w:r>
        <w:t>Kimler etkileniyor? Hedef kitle kim? Kullanıcı profili?</w:t>
        <w:br/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/>
    <w:p>
      <w:r>
        <w:rPr>
          <w:b/>
          <w:sz w:val="24"/>
        </w:rPr>
        <w:t xml:space="preserve">WHERE (Nerede): </w:t>
      </w:r>
      <w:r>
        <w:t>Problem nerede yaşanıyor? Coğrafi/sektörel kapsam?</w:t>
        <w:br/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/>
    <w:p>
      <w:r>
        <w:rPr>
          <w:b/>
          <w:sz w:val="24"/>
        </w:rPr>
        <w:t xml:space="preserve">WHEN (Ne zaman): </w:t>
      </w:r>
      <w:r>
        <w:t>Ne zaman ortaya çıkıyor? Hangi durumlarda?</w:t>
        <w:br/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/>
    <w:p>
      <w:r>
        <w:rPr>
          <w:b/>
          <w:sz w:val="24"/>
        </w:rPr>
        <w:t xml:space="preserve">WHY (Neden): </w:t>
      </w:r>
      <w:r>
        <w:t>Neden önemli? Çözülmezse ne olur? Neden şimdi?</w:t>
        <w:br/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/>
    <w:p>
      <w:r>
        <w:rPr>
          <w:b/>
          <w:sz w:val="24"/>
        </w:rPr>
        <w:t xml:space="preserve">HOW (Nasıl): </w:t>
      </w:r>
      <w:r>
        <w:t>Nasıl çözmeyi planlıyorsunuz? Yaklaşımınız nedir?</w:t>
        <w:br/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__________________________________________________________________________________________</w:t>
      </w:r>
    </w:p>
    <w:p/>
    <w:p>
      <w:pPr>
        <w:pStyle w:val="Heading2"/>
      </w:pPr>
      <w:r>
        <w:t>Kullanıcı Hikayeleri (User Stories)</w:t>
      </w:r>
    </w:p>
    <w:p>
      <w:r>
        <w:t>En az 5 kullanıcı hikayesi yazınız (As a... I want... So that...)</w:t>
      </w:r>
    </w:p>
    <w:p>
      <w:r>
        <w:rPr>
          <w:b/>
        </w:rPr>
        <w:t>Hikaye 1:</w:t>
        <w:br/>
      </w:r>
    </w:p>
    <w:p>
      <w:pPr>
        <w:ind w:left="720"/>
      </w:pPr>
      <w:r>
        <w:t>As a: ___________________________________________</w:t>
        <w:br/>
      </w:r>
      <w:r>
        <w:t>I want: _________________________________________</w:t>
        <w:br/>
      </w:r>
      <w:r>
        <w:t>So that: ________________________________________</w:t>
      </w:r>
    </w:p>
    <w:p/>
    <w:p>
      <w:r>
        <w:rPr>
          <w:b/>
        </w:rPr>
        <w:t>Hikaye 2:</w:t>
        <w:br/>
      </w:r>
    </w:p>
    <w:p>
      <w:pPr>
        <w:ind w:left="720"/>
      </w:pPr>
      <w:r>
        <w:t>As a: ___________________________________________</w:t>
        <w:br/>
      </w:r>
      <w:r>
        <w:t>I want: _________________________________________</w:t>
        <w:br/>
      </w:r>
      <w:r>
        <w:t>So that: ________________________________________</w:t>
      </w:r>
    </w:p>
    <w:p/>
    <w:p>
      <w:r>
        <w:rPr>
          <w:b/>
        </w:rPr>
        <w:t>Hikaye 3:</w:t>
        <w:br/>
      </w:r>
    </w:p>
    <w:p>
      <w:pPr>
        <w:ind w:left="720"/>
      </w:pPr>
      <w:r>
        <w:t>As a: ___________________________________________</w:t>
        <w:br/>
      </w:r>
      <w:r>
        <w:t>I want: _________________________________________</w:t>
        <w:br/>
      </w:r>
      <w:r>
        <w:t>So that: ________________________________________</w:t>
      </w:r>
    </w:p>
    <w:p/>
    <w:p>
      <w:r>
        <w:rPr>
          <w:b/>
        </w:rPr>
        <w:t>Hikaye 4:</w:t>
        <w:br/>
      </w:r>
    </w:p>
    <w:p>
      <w:pPr>
        <w:ind w:left="720"/>
      </w:pPr>
      <w:r>
        <w:t>As a: ___________________________________________</w:t>
        <w:br/>
      </w:r>
      <w:r>
        <w:t>I want: _________________________________________</w:t>
        <w:br/>
      </w:r>
      <w:r>
        <w:t>So that: ________________________________________</w:t>
      </w:r>
    </w:p>
    <w:p/>
    <w:p>
      <w:r>
        <w:rPr>
          <w:b/>
        </w:rPr>
        <w:t>Hikaye 5:</w:t>
        <w:br/>
      </w:r>
    </w:p>
    <w:p>
      <w:pPr>
        <w:ind w:left="720"/>
      </w:pPr>
      <w:r>
        <w:t>As a: ___________________________________________</w:t>
        <w:br/>
      </w:r>
      <w:r>
        <w:t>I want: _________________________________________</w:t>
        <w:br/>
      </w:r>
      <w:r>
        <w:t>So that: ________________________________________</w:t>
      </w:r>
    </w:p>
    <w:p/>
    <w:p>
      <w:r>
        <w:br w:type="page"/>
      </w:r>
    </w:p>
    <w:p>
      <w:pPr>
        <w:pStyle w:val="Heading1"/>
      </w:pPr>
      <w:r>
        <w:t>💡 İnovasyon ve Özgünlük</w:t>
      </w:r>
    </w:p>
    <w:p>
      <w:r>
        <w:t>Projenizin özgün yanlarını ve yenilikçi özelliklerini açıklayınız:</w:t>
      </w:r>
    </w:p>
    <w:p>
      <w:r>
        <w:rPr>
          <w:b/>
        </w:rPr>
        <w:t>Teknik İnovasyon (Yeni algoritma, yaklaşım, mimari, teknoloji kullanımı):</w:t>
        <w:br/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/>
    <w:p>
      <w:r>
        <w:rPr>
          <w:b/>
        </w:rPr>
        <w:t>İş Modeli İnovasyonu (Yeni gelir modeli, müşteri segmenti, değer önerisi):</w:t>
        <w:br/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/>
    <w:p>
      <w:r>
        <w:rPr>
          <w:b/>
        </w:rPr>
        <w:t>Kullanıcı Deneyimi İnovasyonu (Yeni etkileşim yöntemi, arayüz tasarımı):</w:t>
        <w:br/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/>
    <w:p>
      <w:r>
        <w:rPr>
          <w:b/>
        </w:rPr>
        <w:t>Süreç İnovasyonu (Yeni çalışma metodolojisi, otomasyon, optimizasyon):</w:t>
        <w:br/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/>
    <w:p>
      <w:r>
        <w:rPr>
          <w:b/>
        </w:rPr>
        <w:t>Sosyal İnovasyon (Toplumsal fayda, sürdürülebilirlik, erişilebilirlik):</w:t>
        <w:br/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_____________________________________________________________________________________</w:t>
      </w:r>
    </w:p>
    <w:p/>
    <w:p>
      <w:pPr>
        <w:pStyle w:val="Heading2"/>
      </w:pPr>
      <w:r>
        <w:t>Patent/Telif Hakkı Potansiyeli</w:t>
      </w:r>
    </w:p>
    <w:p>
      <w:r>
        <w:rPr>
          <w:sz w:val="22"/>
        </w:rPr>
        <w:t xml:space="preserve">☐ </w:t>
      </w:r>
      <w:r>
        <w:rPr>
          <w:sz w:val="22"/>
        </w:rPr>
        <w:t>Projenizin patentlenebilir yönleri var mı?</w:t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>
      <w:r>
        <w:rPr>
          <w:sz w:val="22"/>
        </w:rPr>
        <w:t xml:space="preserve">☐ </w:t>
      </w:r>
      <w:r>
        <w:rPr>
          <w:sz w:val="22"/>
        </w:rPr>
        <w:t>Hangi özellikler özgün ve yenilikçi?</w:t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>
      <w:r>
        <w:rPr>
          <w:sz w:val="22"/>
        </w:rPr>
        <w:t xml:space="preserve">☐ </w:t>
      </w:r>
      <w:r>
        <w:rPr>
          <w:sz w:val="22"/>
        </w:rPr>
        <w:t>Benzer patentler araştırıldı mı?</w:t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>
      <w:r>
        <w:br w:type="page"/>
      </w:r>
    </w:p>
    <w:p>
      <w:pPr>
        <w:pStyle w:val="Heading1"/>
      </w:pPr>
      <w:r>
        <w:t>🏆 Rekabet Analizi ve Pazar Araştırması</w:t>
      </w:r>
    </w:p>
    <w:p>
      <w:pPr>
        <w:pStyle w:val="Heading2"/>
      </w:pPr>
      <w:r>
        <w:t>Mevcut Çözümler ve Rakipler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r>
              <w:rPr>
                <w:b/>
              </w:rPr>
              <w:t>Rakip/Çözüm</w:t>
            </w:r>
          </w:p>
        </w:tc>
        <w:tc>
          <w:tcPr>
            <w:tcW w:type="dxa" w:w="1512"/>
          </w:tcPr>
          <w:p>
            <w:r>
              <w:rPr>
                <w:b/>
              </w:rPr>
              <w:t>Güçlü Yanları</w:t>
            </w:r>
          </w:p>
        </w:tc>
        <w:tc>
          <w:tcPr>
            <w:tcW w:type="dxa" w:w="1512"/>
          </w:tcPr>
          <w:p>
            <w:r>
              <w:rPr>
                <w:b/>
              </w:rPr>
              <w:t>Zayıf Yanları</w:t>
            </w:r>
          </w:p>
        </w:tc>
        <w:tc>
          <w:tcPr>
            <w:tcW w:type="dxa" w:w="1512"/>
          </w:tcPr>
          <w:p>
            <w:r>
              <w:rPr>
                <w:b/>
              </w:rPr>
              <w:t>Fiyat Modeli</w:t>
            </w:r>
          </w:p>
        </w:tc>
        <w:tc>
          <w:tcPr>
            <w:tcW w:type="dxa" w:w="1512"/>
          </w:tcPr>
          <w:p>
            <w:r>
              <w:rPr>
                <w:b/>
              </w:rPr>
              <w:t>Pazar Payı</w:t>
            </w:r>
          </w:p>
        </w:tc>
        <w:tc>
          <w:tcPr>
            <w:tcW w:type="dxa" w:w="1512"/>
          </w:tcPr>
          <w:p>
            <w:r>
              <w:rPr>
                <w:b/>
              </w:rPr>
              <w:t>Bizim Avantajımız</w:t>
            </w:r>
          </w:p>
        </w:tc>
      </w:tr>
      <w:tr>
        <w:tc>
          <w:tcPr>
            <w:tcW w:type="dxa" w:w="1512"/>
          </w:tcPr>
          <w:p>
            <w:r>
              <w:t>Rakip 1:</w:t>
            </w:r>
          </w:p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</w:tcPr>
          <w:p>
            <w:r>
              <w:t>Rakip 2:</w:t>
            </w:r>
          </w:p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</w:tcPr>
          <w:p>
            <w:r>
              <w:t>Rakip 3:</w:t>
            </w:r>
          </w:p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</w:tcPr>
          <w:p>
            <w:r>
              <w:t>Rakip 4:</w:t>
            </w:r>
          </w:p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</w:tcPr>
          <w:p>
            <w:r>
              <w:t>Rakip 5:</w:t>
            </w:r>
          </w:p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</w:tcPr>
          <w:p>
            <w:r>
              <w:t>Rakip 6:</w:t>
            </w:r>
          </w:p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p>
      <w:pPr>
        <w:pStyle w:val="Heading2"/>
      </w:pPr>
      <w:r>
        <w:t>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r>
              <w:rPr>
                <w:b/>
              </w:rPr>
            </w:r>
          </w:p>
        </w:tc>
        <w:tc>
          <w:tcPr>
            <w:tcW w:type="dxa" w:w="3024"/>
          </w:tcPr>
          <w:p>
            <w:r>
              <w:rPr>
                <w:b/>
              </w:rPr>
              <w:t>Yararlı (Helpful)</w:t>
            </w:r>
          </w:p>
        </w:tc>
        <w:tc>
          <w:tcPr>
            <w:tcW w:type="dxa" w:w="3024"/>
          </w:tcPr>
          <w:p>
            <w:r>
              <w:rPr>
                <w:b/>
              </w:rPr>
              <w:t>Zararlı (Harmful)</w:t>
            </w:r>
          </w:p>
        </w:tc>
      </w:tr>
      <w:tr>
        <w:tc>
          <w:tcPr>
            <w:tcW w:type="dxa" w:w="3024"/>
          </w:tcPr>
          <w:p>
            <w:r>
              <w:t>İçsel (Internal)</w:t>
            </w:r>
          </w:p>
        </w:tc>
        <w:tc>
          <w:tcPr>
            <w:tcW w:type="dxa" w:w="3024"/>
          </w:tcPr>
          <w:p>
            <w:r>
              <w:t>Güçlü Yanlar (Strengths)</w:t>
              <w:br/>
              <w:t>______________________________</w:t>
            </w:r>
          </w:p>
        </w:tc>
        <w:tc>
          <w:tcPr>
            <w:tcW w:type="dxa" w:w="3024"/>
          </w:tcPr>
          <w:p>
            <w:r>
              <w:t>Zayıf Yanlar (Weaknesses)</w:t>
              <w:br/>
              <w:t>______________________________</w:t>
            </w:r>
          </w:p>
        </w:tc>
      </w:tr>
      <w:tr>
        <w:tc>
          <w:tcPr>
            <w:tcW w:type="dxa" w:w="3024"/>
          </w:tcPr>
          <w:p>
            <w:r>
              <w:t>Dışsal (External)</w:t>
            </w:r>
          </w:p>
        </w:tc>
        <w:tc>
          <w:tcPr>
            <w:tcW w:type="dxa" w:w="3024"/>
          </w:tcPr>
          <w:p>
            <w:r>
              <w:t>Fırsatlar (Opportunities)</w:t>
              <w:br/>
              <w:t>______________________________</w:t>
            </w:r>
          </w:p>
        </w:tc>
        <w:tc>
          <w:tcPr>
            <w:tcW w:type="dxa" w:w="3024"/>
          </w:tcPr>
          <w:p>
            <w:r>
              <w:t>Tehditler (Threats)</w:t>
              <w:br/>
              <w:t>______________________________</w:t>
            </w:r>
          </w:p>
        </w:tc>
      </w:tr>
    </w:tbl>
    <w:p>
      <w:r>
        <w:br w:type="page"/>
      </w:r>
    </w:p>
    <w:p>
      <w:pPr>
        <w:pStyle w:val="Heading1"/>
      </w:pPr>
      <w:r>
        <w:t>💰 İŞ MODELİ VE TİCARİLEŞME</w:t>
      </w:r>
    </w:p>
    <w:p>
      <w:pPr>
        <w:pStyle w:val="Heading2"/>
      </w:pPr>
      <w:r>
        <w:t>Business Model Canvas</w:t>
      </w:r>
    </w:p>
    <w:p>
      <w:r>
        <w:rPr>
          <w:b/>
        </w:rPr>
        <w:t>Key Partners:</w:t>
      </w:r>
      <w:r>
        <w:t xml:space="preserve"> (Kilit ortaklar, tedarikçiler, iş birlikleri)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rPr>
          <w:b/>
        </w:rPr>
        <w:t>Key Activities:</w:t>
      </w:r>
      <w:r>
        <w:t xml:space="preserve"> (Ana faaliyetler, kritik işler)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rPr>
          <w:b/>
        </w:rPr>
        <w:t>Key Resources:</w:t>
      </w:r>
      <w:r>
        <w:t xml:space="preserve"> (Kilit kaynaklar (insan, teknoloji, sermaye))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rPr>
          <w:b/>
        </w:rPr>
        <w:t>Value Propositions:</w:t>
      </w:r>
      <w:r>
        <w:t xml:space="preserve"> (Değer önerileri, müşteriye sunulan fayda)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rPr>
          <w:b/>
        </w:rPr>
        <w:t>Customer Relationships:</w:t>
      </w:r>
      <w:r>
        <w:t xml:space="preserve"> (Müşteri ilişkileri yönetimi)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rPr>
          <w:b/>
        </w:rPr>
        <w:t>Channels:</w:t>
      </w:r>
      <w:r>
        <w:t xml:space="preserve"> (Dağıtım kanalları, müşteriye ulaşma yöntemleri)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rPr>
          <w:b/>
        </w:rPr>
        <w:t>Customer Segments:</w:t>
      </w:r>
      <w:r>
        <w:t xml:space="preserve"> (Müşteri segmentleri, hedef kitle)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rPr>
          <w:b/>
        </w:rPr>
        <w:t>Cost Structure:</w:t>
      </w:r>
      <w:r>
        <w:t xml:space="preserve"> (Maliyet yapısı, ana gider kalemleri)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r>
        <w:rPr>
          <w:b/>
        </w:rPr>
        <w:t>Revenue Streams:</w:t>
      </w:r>
      <w:r>
        <w:t xml:space="preserve"> (Gelir akışları, para kazanma yöntemleri)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>
      <w:pPr>
        <w:pStyle w:val="Heading2"/>
      </w:pPr>
      <w:r>
        <w:t>Gelir Modeli</w:t>
      </w:r>
    </w:p>
    <w:p>
      <w:r>
        <w:rPr>
          <w:sz w:val="22"/>
        </w:rPr>
        <w:t xml:space="preserve">☐ </w:t>
      </w:r>
      <w:r>
        <w:rPr>
          <w:sz w:val="22"/>
        </w:rPr>
        <w:t>SaaS (Software as a Service) - Aylık/Yıllık abonelik</w:t>
      </w:r>
    </w:p>
    <w:p>
      <w:r>
        <w:rPr>
          <w:sz w:val="22"/>
        </w:rPr>
        <w:t xml:space="preserve">☐ </w:t>
      </w:r>
      <w:r>
        <w:rPr>
          <w:sz w:val="22"/>
        </w:rPr>
        <w:t>Freemium - Temel özellikler ücretsiz, gelişmiş özellikler ücretli</w:t>
      </w:r>
    </w:p>
    <w:p>
      <w:r>
        <w:rPr>
          <w:sz w:val="22"/>
        </w:rPr>
        <w:t xml:space="preserve">☐ </w:t>
      </w:r>
      <w:r>
        <w:rPr>
          <w:sz w:val="22"/>
        </w:rPr>
        <w:t>Pay-per-use - Kullanım bazlı ücretlendirme</w:t>
      </w:r>
    </w:p>
    <w:p>
      <w:r>
        <w:rPr>
          <w:sz w:val="22"/>
        </w:rPr>
        <w:t xml:space="preserve">☐ </w:t>
      </w:r>
      <w:r>
        <w:rPr>
          <w:sz w:val="22"/>
        </w:rPr>
        <w:t>Lisans satışı - Tek seferlik lisans ücreti</w:t>
      </w:r>
    </w:p>
    <w:p>
      <w:r>
        <w:rPr>
          <w:sz w:val="22"/>
        </w:rPr>
        <w:t xml:space="preserve">☐ </w:t>
      </w:r>
      <w:r>
        <w:rPr>
          <w:sz w:val="22"/>
        </w:rPr>
        <w:t>Transaction fee - İşlem başına komisyon</w:t>
      </w:r>
    </w:p>
    <w:p>
      <w:r>
        <w:rPr>
          <w:sz w:val="22"/>
        </w:rPr>
        <w:t xml:space="preserve">☐ </w:t>
      </w:r>
      <w:r>
        <w:rPr>
          <w:sz w:val="22"/>
        </w:rPr>
        <w:t>Marketplace - Platform komisyonu</w:t>
      </w:r>
    </w:p>
    <w:p>
      <w:r>
        <w:rPr>
          <w:sz w:val="22"/>
        </w:rPr>
        <w:t xml:space="preserve">☐ </w:t>
      </w:r>
      <w:r>
        <w:rPr>
          <w:sz w:val="22"/>
        </w:rPr>
        <w:t>Advertising - Reklam gelirleri</w:t>
      </w:r>
    </w:p>
    <w:p>
      <w:r>
        <w:rPr>
          <w:sz w:val="22"/>
        </w:rPr>
        <w:t xml:space="preserve">☐ </w:t>
      </w:r>
      <w:r>
        <w:rPr>
          <w:sz w:val="22"/>
        </w:rPr>
        <w:t>Data monetization - Veri satışı/analitik</w:t>
      </w:r>
    </w:p>
    <w:p>
      <w:r>
        <w:rPr>
          <w:sz w:val="22"/>
        </w:rPr>
        <w:t xml:space="preserve">☐ </w:t>
      </w:r>
      <w:r>
        <w:rPr>
          <w:sz w:val="22"/>
        </w:rPr>
        <w:t>Hardware + Software - Donanım ve yazılım paketi</w:t>
      </w:r>
    </w:p>
    <w:p>
      <w:r>
        <w:rPr>
          <w:sz w:val="22"/>
        </w:rPr>
        <w:t xml:space="preserve">☐ </w:t>
      </w:r>
      <w:r>
        <w:rPr>
          <w:sz w:val="22"/>
        </w:rPr>
        <w:t>Consulting &amp; Services - Danışmanlık ve özelleştirme</w:t>
      </w:r>
    </w:p>
    <w:p>
      <w:r>
        <w:rPr>
          <w:sz w:val="22"/>
        </w:rPr>
        <w:t xml:space="preserve">☐ </w:t>
      </w:r>
      <w:r>
        <w:rPr>
          <w:sz w:val="22"/>
        </w:rPr>
        <w:t>API as a Service - API kullanım ücreti</w:t>
      </w:r>
    </w:p>
    <w:p>
      <w:r>
        <w:rPr>
          <w:sz w:val="22"/>
        </w:rPr>
        <w:t xml:space="preserve">☐ </w:t>
      </w:r>
      <w:r>
        <w:rPr>
          <w:sz w:val="22"/>
        </w:rPr>
        <w:t>White-label - Marka lisanslama</w:t>
      </w:r>
    </w:p>
    <w:p>
      <w:r>
        <w:rPr>
          <w:sz w:val="22"/>
        </w:rPr>
        <w:t xml:space="preserve">☐ </w:t>
      </w:r>
      <w:r>
        <w:rPr>
          <w:sz w:val="22"/>
        </w:rPr>
        <w:t>Subscription box - Periyodik ürün/hizmet paketi</w:t>
      </w:r>
    </w:p>
    <w:p>
      <w:r>
        <w:rPr>
          <w:sz w:val="22"/>
        </w:rPr>
        <w:t xml:space="preserve">☐ </w:t>
      </w:r>
      <w:r>
        <w:rPr>
          <w:sz w:val="22"/>
        </w:rPr>
        <w:t>Crowdfunding - Kitlesel fonlama</w:t>
      </w:r>
    </w:p>
    <w:p>
      <w:r>
        <w:rPr>
          <w:sz w:val="22"/>
        </w:rPr>
        <w:t xml:space="preserve">☐ </w:t>
      </w:r>
      <w:r>
        <w:rPr>
          <w:sz w:val="22"/>
        </w:rPr>
        <w:t>Hybrid Model - Karma model</w:t>
      </w:r>
    </w:p>
    <w:p>
      <w:r>
        <w:rPr>
          <w:sz w:val="22"/>
        </w:rPr>
        <w:t xml:space="preserve">☐ </w:t>
      </w:r>
      <w:r>
        <w:rPr>
          <w:sz w:val="22"/>
        </w:rPr>
        <w:t>Diğer (Belirtiniz): ______________________</w:t>
      </w:r>
    </w:p>
    <w:p>
      <w:pPr>
        <w:pStyle w:val="Heading2"/>
      </w:pPr>
      <w:r>
        <w:t>Fiyatlama Stratejisi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</w:tcPr>
          <w:p>
            <w:r>
              <w:rPr>
                <w:b/>
              </w:rPr>
              <w:t>Plan</w:t>
            </w:r>
          </w:p>
        </w:tc>
        <w:tc>
          <w:tcPr>
            <w:tcW w:type="dxa" w:w="1814"/>
          </w:tcPr>
          <w:p>
            <w:r>
              <w:rPr>
                <w:b/>
              </w:rPr>
              <w:t>Hedef Kitle</w:t>
            </w:r>
          </w:p>
        </w:tc>
        <w:tc>
          <w:tcPr>
            <w:tcW w:type="dxa" w:w="1814"/>
          </w:tcPr>
          <w:p>
            <w:r>
              <w:rPr>
                <w:b/>
              </w:rPr>
              <w:t>Özellikler</w:t>
            </w:r>
          </w:p>
        </w:tc>
        <w:tc>
          <w:tcPr>
            <w:tcW w:type="dxa" w:w="1814"/>
          </w:tcPr>
          <w:p>
            <w:r>
              <w:rPr>
                <w:b/>
              </w:rPr>
              <w:t>Fiyat</w:t>
            </w:r>
          </w:p>
        </w:tc>
        <w:tc>
          <w:tcPr>
            <w:tcW w:type="dxa" w:w="1814"/>
          </w:tcPr>
          <w:p>
            <w:r>
              <w:rPr>
                <w:b/>
              </w:rPr>
              <w:t>Kullanıcı Sayısı Hedefi</w:t>
            </w:r>
          </w:p>
        </w:tc>
      </w:tr>
      <w:tr>
        <w:tc>
          <w:tcPr>
            <w:tcW w:type="dxa" w:w="1814"/>
          </w:tcPr>
          <w:p>
            <w:r>
              <w:t>Free/Demo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Starter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Professional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Enterprise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Custom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</w:tbl>
    <w:p>
      <w:r>
        <w:br w:type="page"/>
      </w:r>
    </w:p>
    <w:p>
      <w:pPr>
        <w:pStyle w:val="Heading1"/>
      </w:pPr>
      <w:r>
        <w:t>📅 PROJE ZAMAN PLANI</w:t>
      </w:r>
    </w:p>
    <w:p>
      <w:pPr>
        <w:pStyle w:val="Heading2"/>
      </w:pPr>
      <w:r>
        <w:t>Sprint Planlaması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r>
              <w:rPr>
                <w:b/>
              </w:rPr>
              <w:t>Sprint</w:t>
            </w:r>
          </w:p>
        </w:tc>
        <w:tc>
          <w:tcPr>
            <w:tcW w:type="dxa" w:w="1512"/>
          </w:tcPr>
          <w:p>
            <w:r>
              <w:rPr>
                <w:b/>
              </w:rPr>
              <w:t>Tarih</w:t>
            </w:r>
          </w:p>
        </w:tc>
        <w:tc>
          <w:tcPr>
            <w:tcW w:type="dxa" w:w="1512"/>
          </w:tcPr>
          <w:p>
            <w:r>
              <w:rPr>
                <w:b/>
              </w:rPr>
              <w:t>Aşama</w:t>
            </w:r>
          </w:p>
        </w:tc>
        <w:tc>
          <w:tcPr>
            <w:tcW w:type="dxa" w:w="1512"/>
          </w:tcPr>
          <w:p>
            <w:r>
              <w:rPr>
                <w:b/>
              </w:rPr>
              <w:t>Hedefler</w:t>
            </w:r>
          </w:p>
        </w:tc>
        <w:tc>
          <w:tcPr>
            <w:tcW w:type="dxa" w:w="1512"/>
          </w:tcPr>
          <w:p>
            <w:r>
              <w:rPr>
                <w:b/>
              </w:rPr>
              <w:t>Deliverables</w:t>
            </w:r>
          </w:p>
        </w:tc>
        <w:tc>
          <w:tcPr>
            <w:tcW w:type="dxa" w:w="1512"/>
          </w:tcPr>
          <w:p>
            <w:r>
              <w:rPr>
                <w:b/>
              </w:rPr>
              <w:t>Tamamlanma</w:t>
            </w:r>
          </w:p>
        </w:tc>
      </w:tr>
      <w:tr>
        <w:tc>
          <w:tcPr>
            <w:tcW w:type="dxa" w:w="1512"/>
          </w:tcPr>
          <w:p>
            <w:r>
              <w:t>Sprint 0</w:t>
            </w:r>
          </w:p>
        </w:tc>
        <w:tc>
          <w:tcPr>
            <w:tcW w:type="dxa" w:w="1512"/>
          </w:tcPr>
          <w:p>
            <w:r>
              <w:t>22 Eyl - 4 Eki</w:t>
            </w:r>
          </w:p>
        </w:tc>
        <w:tc>
          <w:tcPr>
            <w:tcW w:type="dxa" w:w="1512"/>
          </w:tcPr>
          <w:p>
            <w:r>
              <w:t>Inception</w:t>
            </w:r>
          </w:p>
        </w:tc>
        <w:tc>
          <w:tcPr>
            <w:tcW w:type="dxa" w:w="1512"/>
          </w:tcPr>
          <w:p>
            <w:r>
              <w:t>Proje kurulumu, takım oluşturma</w:t>
            </w:r>
          </w:p>
        </w:tc>
        <w:tc>
          <w:tcPr>
            <w:tcW w:type="dxa" w:w="1512"/>
          </w:tcPr>
          <w:p>
            <w:r>
              <w:t>Takım sözleşmesi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1</w:t>
            </w:r>
          </w:p>
        </w:tc>
        <w:tc>
          <w:tcPr>
            <w:tcW w:type="dxa" w:w="1512"/>
          </w:tcPr>
          <w:p>
            <w:r>
              <w:t>5 - 18 Eki</w:t>
            </w:r>
          </w:p>
        </w:tc>
        <w:tc>
          <w:tcPr>
            <w:tcW w:type="dxa" w:w="1512"/>
          </w:tcPr>
          <w:p>
            <w:r>
              <w:t>Research</w:t>
            </w:r>
          </w:p>
        </w:tc>
        <w:tc>
          <w:tcPr>
            <w:tcW w:type="dxa" w:w="1512"/>
          </w:tcPr>
          <w:p>
            <w:r>
              <w:t>Literatür taraması, pazar araştırması</w:t>
            </w:r>
          </w:p>
        </w:tc>
        <w:tc>
          <w:tcPr>
            <w:tcW w:type="dxa" w:w="1512"/>
          </w:tcPr>
          <w:p>
            <w:r>
              <w:t>Araştırma raporu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2</w:t>
            </w:r>
          </w:p>
        </w:tc>
        <w:tc>
          <w:tcPr>
            <w:tcW w:type="dxa" w:w="1512"/>
          </w:tcPr>
          <w:p>
            <w:r>
              <w:t>19 Eki - 1 Kas</w:t>
            </w:r>
          </w:p>
        </w:tc>
        <w:tc>
          <w:tcPr>
            <w:tcW w:type="dxa" w:w="1512"/>
          </w:tcPr>
          <w:p>
            <w:r>
              <w:t>Design</w:t>
            </w:r>
          </w:p>
        </w:tc>
        <w:tc>
          <w:tcPr>
            <w:tcW w:type="dxa" w:w="1512"/>
          </w:tcPr>
          <w:p>
            <w:r>
              <w:t>Sistem tasarımı, PoC geliştirme</w:t>
            </w:r>
          </w:p>
        </w:tc>
        <w:tc>
          <w:tcPr>
            <w:tcW w:type="dxa" w:w="1512"/>
          </w:tcPr>
          <w:p>
            <w:r>
              <w:t>Tasarım dökümanı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ARA SINAV</w:t>
            </w:r>
          </w:p>
        </w:tc>
        <w:tc>
          <w:tcPr>
            <w:tcW w:type="dxa" w:w="1512"/>
          </w:tcPr>
          <w:p>
            <w:r>
              <w:t>8 - 16 Kas</w:t>
            </w:r>
          </w:p>
        </w:tc>
        <w:tc>
          <w:tcPr>
            <w:tcW w:type="dxa" w:w="1512"/>
          </w:tcPr>
          <w:p>
            <w:r>
              <w:t>Demo 1</w:t>
            </w:r>
          </w:p>
        </w:tc>
        <w:tc>
          <w:tcPr>
            <w:tcW w:type="dxa" w:w="1512"/>
          </w:tcPr>
          <w:p>
            <w:r>
              <w:t>Demo (%25), rapor, sunum</w:t>
            </w:r>
          </w:p>
        </w:tc>
        <w:tc>
          <w:tcPr>
            <w:tcW w:type="dxa" w:w="1512"/>
          </w:tcPr>
          <w:p>
            <w:r>
              <w:t>Ara sınav sunumu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3</w:t>
            </w:r>
          </w:p>
        </w:tc>
        <w:tc>
          <w:tcPr>
            <w:tcW w:type="dxa" w:w="1512"/>
          </w:tcPr>
          <w:p>
            <w:r>
              <w:t>17 - 30 Kas</w:t>
            </w:r>
          </w:p>
        </w:tc>
        <w:tc>
          <w:tcPr>
            <w:tcW w:type="dxa" w:w="1512"/>
          </w:tcPr>
          <w:p>
            <w:r>
              <w:t>Alpha v1</w:t>
            </w:r>
          </w:p>
        </w:tc>
        <w:tc>
          <w:tcPr>
            <w:tcW w:type="dxa" w:w="1512"/>
          </w:tcPr>
          <w:p>
            <w:r>
              <w:t>Core features geliştirme</w:t>
            </w:r>
          </w:p>
        </w:tc>
        <w:tc>
          <w:tcPr>
            <w:tcW w:type="dxa" w:w="1512"/>
          </w:tcPr>
          <w:p>
            <w:r>
              <w:t>Alpha v0.1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4</w:t>
            </w:r>
          </w:p>
        </w:tc>
        <w:tc>
          <w:tcPr>
            <w:tcW w:type="dxa" w:w="1512"/>
          </w:tcPr>
          <w:p>
            <w:r>
              <w:t>1 - 15 Ara</w:t>
            </w:r>
          </w:p>
        </w:tc>
        <w:tc>
          <w:tcPr>
            <w:tcW w:type="dxa" w:w="1512"/>
          </w:tcPr>
          <w:p>
            <w:r>
              <w:t>Alpha v2</w:t>
            </w:r>
          </w:p>
        </w:tc>
        <w:tc>
          <w:tcPr>
            <w:tcW w:type="dxa" w:w="1512"/>
          </w:tcPr>
          <w:p>
            <w:r>
              <w:t>Feature geliştirme</w:t>
            </w:r>
          </w:p>
        </w:tc>
        <w:tc>
          <w:tcPr>
            <w:tcW w:type="dxa" w:w="1512"/>
          </w:tcPr>
          <w:p>
            <w:r>
              <w:t>Alpha v0.2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5</w:t>
            </w:r>
          </w:p>
        </w:tc>
        <w:tc>
          <w:tcPr>
            <w:tcW w:type="dxa" w:w="1512"/>
          </w:tcPr>
          <w:p>
            <w:r>
              <w:t>16 Ara - 2 Oca</w:t>
            </w:r>
          </w:p>
        </w:tc>
        <w:tc>
          <w:tcPr>
            <w:tcW w:type="dxa" w:w="1512"/>
          </w:tcPr>
          <w:p>
            <w:r>
              <w:t>Testing</w:t>
            </w:r>
          </w:p>
        </w:tc>
        <w:tc>
          <w:tcPr>
            <w:tcW w:type="dxa" w:w="1512"/>
          </w:tcPr>
          <w:p>
            <w:r>
              <w:t>Test ve iyileştirme</w:t>
            </w:r>
          </w:p>
        </w:tc>
        <w:tc>
          <w:tcPr>
            <w:tcW w:type="dxa" w:w="1512"/>
          </w:tcPr>
          <w:p>
            <w:r>
              <w:t>Test raporu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FİNAL</w:t>
            </w:r>
          </w:p>
        </w:tc>
        <w:tc>
          <w:tcPr>
            <w:tcW w:type="dxa" w:w="1512"/>
          </w:tcPr>
          <w:p>
            <w:r>
              <w:t>3 - 16 Oca</w:t>
            </w:r>
          </w:p>
        </w:tc>
        <w:tc>
          <w:tcPr>
            <w:tcW w:type="dxa" w:w="1512"/>
          </w:tcPr>
          <w:p>
            <w:r>
              <w:t>Demo 2</w:t>
            </w:r>
          </w:p>
        </w:tc>
        <w:tc>
          <w:tcPr>
            <w:tcW w:type="dxa" w:w="1512"/>
          </w:tcPr>
          <w:p>
            <w:r>
              <w:t>Demo (%45), video, iş planı</w:t>
            </w:r>
          </w:p>
        </w:tc>
        <w:tc>
          <w:tcPr>
            <w:tcW w:type="dxa" w:w="1512"/>
          </w:tcPr>
          <w:p>
            <w:r>
              <w:t>Final sunumu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6</w:t>
            </w:r>
          </w:p>
        </w:tc>
        <w:tc>
          <w:tcPr>
            <w:tcW w:type="dxa" w:w="1512"/>
          </w:tcPr>
          <w:p>
            <w:r>
              <w:t>9 - 22 Şub</w:t>
            </w:r>
          </w:p>
        </w:tc>
        <w:tc>
          <w:tcPr>
            <w:tcW w:type="dxa" w:w="1512"/>
          </w:tcPr>
          <w:p>
            <w:r>
              <w:t>Beta v1</w:t>
            </w:r>
          </w:p>
        </w:tc>
        <w:tc>
          <w:tcPr>
            <w:tcW w:type="dxa" w:w="1512"/>
          </w:tcPr>
          <w:p>
            <w:r>
              <w:t>Beta geliştirme başlangıcı</w:t>
            </w:r>
          </w:p>
        </w:tc>
        <w:tc>
          <w:tcPr>
            <w:tcW w:type="dxa" w:w="1512"/>
          </w:tcPr>
          <w:p>
            <w:r>
              <w:t>Beta v0.5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7</w:t>
            </w:r>
          </w:p>
        </w:tc>
        <w:tc>
          <w:tcPr>
            <w:tcW w:type="dxa" w:w="1512"/>
          </w:tcPr>
          <w:p>
            <w:r>
              <w:t>23 Şub - 8 Mar</w:t>
            </w:r>
          </w:p>
        </w:tc>
        <w:tc>
          <w:tcPr>
            <w:tcW w:type="dxa" w:w="1512"/>
          </w:tcPr>
          <w:p>
            <w:r>
              <w:t>User Test</w:t>
            </w:r>
          </w:p>
        </w:tc>
        <w:tc>
          <w:tcPr>
            <w:tcW w:type="dxa" w:w="1512"/>
          </w:tcPr>
          <w:p>
            <w:r>
              <w:t>Kullanıcı testleri</w:t>
            </w:r>
          </w:p>
        </w:tc>
        <w:tc>
          <w:tcPr>
            <w:tcW w:type="dxa" w:w="1512"/>
          </w:tcPr>
          <w:p>
            <w:r>
              <w:t>Test feedback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8</w:t>
            </w:r>
          </w:p>
        </w:tc>
        <w:tc>
          <w:tcPr>
            <w:tcW w:type="dxa" w:w="1512"/>
          </w:tcPr>
          <w:p>
            <w:r>
              <w:t>9 - 22 Mar</w:t>
            </w:r>
          </w:p>
        </w:tc>
        <w:tc>
          <w:tcPr>
            <w:tcW w:type="dxa" w:w="1512"/>
          </w:tcPr>
          <w:p>
            <w:r>
              <w:t>Beta v2</w:t>
            </w:r>
          </w:p>
        </w:tc>
        <w:tc>
          <w:tcPr>
            <w:tcW w:type="dxa" w:w="1512"/>
          </w:tcPr>
          <w:p>
            <w:r>
              <w:t>Beta iyileştirmeler</w:t>
            </w:r>
          </w:p>
        </w:tc>
        <w:tc>
          <w:tcPr>
            <w:tcW w:type="dxa" w:w="1512"/>
          </w:tcPr>
          <w:p>
            <w:r>
              <w:t>Beta v0.7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ARA SINAV</w:t>
            </w:r>
          </w:p>
        </w:tc>
        <w:tc>
          <w:tcPr>
            <w:tcW w:type="dxa" w:w="1512"/>
          </w:tcPr>
          <w:p>
            <w:r>
              <w:t>28 Mar - 5 Nis</w:t>
            </w:r>
          </w:p>
        </w:tc>
        <w:tc>
          <w:tcPr>
            <w:tcW w:type="dxa" w:w="1512"/>
          </w:tcPr>
          <w:p>
            <w:r>
              <w:t>Demo 3</w:t>
            </w:r>
          </w:p>
        </w:tc>
        <w:tc>
          <w:tcPr>
            <w:tcW w:type="dxa" w:w="1512"/>
          </w:tcPr>
          <w:p>
            <w:r>
              <w:t>Demo (%75), kullanıcı feedback</w:t>
            </w:r>
          </w:p>
        </w:tc>
        <w:tc>
          <w:tcPr>
            <w:tcW w:type="dxa" w:w="1512"/>
          </w:tcPr>
          <w:p>
            <w:r>
              <w:t>Ara sınav sunumu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9</w:t>
            </w:r>
          </w:p>
        </w:tc>
        <w:tc>
          <w:tcPr>
            <w:tcW w:type="dxa" w:w="1512"/>
          </w:tcPr>
          <w:p>
            <w:r>
              <w:t>6 - 19 Nis</w:t>
            </w:r>
          </w:p>
        </w:tc>
        <w:tc>
          <w:tcPr>
            <w:tcW w:type="dxa" w:w="1512"/>
          </w:tcPr>
          <w:p>
            <w:r>
              <w:t>Production</w:t>
            </w:r>
          </w:p>
        </w:tc>
        <w:tc>
          <w:tcPr>
            <w:tcW w:type="dxa" w:w="1512"/>
          </w:tcPr>
          <w:p>
            <w:r>
              <w:t>Production hazırlık</w:t>
            </w:r>
          </w:p>
        </w:tc>
        <w:tc>
          <w:tcPr>
            <w:tcW w:type="dxa" w:w="1512"/>
          </w:tcPr>
          <w:p>
            <w:r>
              <w:t>Release candidate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10</w:t>
            </w:r>
          </w:p>
        </w:tc>
        <w:tc>
          <w:tcPr>
            <w:tcW w:type="dxa" w:w="1512"/>
          </w:tcPr>
          <w:p>
            <w:r>
              <w:t>20 Nis - 3 May</w:t>
            </w:r>
          </w:p>
        </w:tc>
        <w:tc>
          <w:tcPr>
            <w:tcW w:type="dxa" w:w="1512"/>
          </w:tcPr>
          <w:p>
            <w:r>
              <w:t>Polish</w:t>
            </w:r>
          </w:p>
        </w:tc>
        <w:tc>
          <w:tcPr>
            <w:tcW w:type="dxa" w:w="1512"/>
          </w:tcPr>
          <w:p>
            <w:r>
              <w:t>Optimizasyon, güvenlik</w:t>
            </w:r>
          </w:p>
        </w:tc>
        <w:tc>
          <w:tcPr>
            <w:tcW w:type="dxa" w:w="1512"/>
          </w:tcPr>
          <w:p>
            <w:r>
              <w:t>v0.9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11</w:t>
            </w:r>
          </w:p>
        </w:tc>
        <w:tc>
          <w:tcPr>
            <w:tcW w:type="dxa" w:w="1512"/>
          </w:tcPr>
          <w:p>
            <w:r>
              <w:t>4 - 17 May</w:t>
            </w:r>
          </w:p>
        </w:tc>
        <w:tc>
          <w:tcPr>
            <w:tcW w:type="dxa" w:w="1512"/>
          </w:tcPr>
          <w:p>
            <w:r>
              <w:t>Deploy</w:t>
            </w:r>
          </w:p>
        </w:tc>
        <w:tc>
          <w:tcPr>
            <w:tcW w:type="dxa" w:w="1512"/>
          </w:tcPr>
          <w:p>
            <w:r>
              <w:t>Deployment, dokümantasyon</w:t>
            </w:r>
          </w:p>
        </w:tc>
        <w:tc>
          <w:tcPr>
            <w:tcW w:type="dxa" w:w="1512"/>
          </w:tcPr>
          <w:p>
            <w:r>
              <w:t>v1.0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Sprint 12</w:t>
            </w:r>
          </w:p>
        </w:tc>
        <w:tc>
          <w:tcPr>
            <w:tcW w:type="dxa" w:w="1512"/>
          </w:tcPr>
          <w:p>
            <w:r>
              <w:t>18 - 31 May</w:t>
            </w:r>
          </w:p>
        </w:tc>
        <w:tc>
          <w:tcPr>
            <w:tcW w:type="dxa" w:w="1512"/>
          </w:tcPr>
          <w:p>
            <w:r>
              <w:t>Launch</w:t>
            </w:r>
          </w:p>
        </w:tc>
        <w:tc>
          <w:tcPr>
            <w:tcW w:type="dxa" w:w="1512"/>
          </w:tcPr>
          <w:p>
            <w:r>
              <w:t>Final hazırlıklar</w:t>
            </w:r>
          </w:p>
        </w:tc>
        <w:tc>
          <w:tcPr>
            <w:tcW w:type="dxa" w:w="1512"/>
          </w:tcPr>
          <w:p>
            <w:r>
              <w:t>Launch ready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  <w:tr>
        <w:tc>
          <w:tcPr>
            <w:tcW w:type="dxa" w:w="1512"/>
          </w:tcPr>
          <w:p>
            <w:r>
              <w:t>FİNAL</w:t>
            </w:r>
          </w:p>
        </w:tc>
        <w:tc>
          <w:tcPr>
            <w:tcW w:type="dxa" w:w="1512"/>
          </w:tcPr>
          <w:p>
            <w:r>
              <w:t>1 - 14 Haz</w:t>
            </w:r>
          </w:p>
        </w:tc>
        <w:tc>
          <w:tcPr>
            <w:tcW w:type="dxa" w:w="1512"/>
          </w:tcPr>
          <w:p>
            <w:r>
              <w:t>Demo Final</w:t>
            </w:r>
          </w:p>
        </w:tc>
        <w:tc>
          <w:tcPr>
            <w:tcW w:type="dxa" w:w="1512"/>
          </w:tcPr>
          <w:p>
            <w:r>
              <w:t>Demo (%100), şirketleşme, sunum</w:t>
            </w:r>
          </w:p>
        </w:tc>
        <w:tc>
          <w:tcPr>
            <w:tcW w:type="dxa" w:w="1512"/>
          </w:tcPr>
          <w:p>
            <w:r>
              <w:t>Final product</w:t>
            </w:r>
          </w:p>
        </w:tc>
        <w:tc>
          <w:tcPr>
            <w:tcW w:type="dxa" w:w="1512"/>
          </w:tcPr>
          <w:p>
            <w:r>
              <w:t>☐</w:t>
            </w:r>
          </w:p>
        </w:tc>
      </w:tr>
    </w:tbl>
    <w:p>
      <w:pPr>
        <w:pStyle w:val="Heading2"/>
      </w:pPr>
      <w:r>
        <w:t>Önemli Kilometre Taşları</w:t>
      </w:r>
    </w:p>
    <w:p>
      <w:r>
        <w:rPr>
          <w:sz w:val="22"/>
        </w:rPr>
        <w:t xml:space="preserve">☐ </w:t>
      </w:r>
      <w:r>
        <w:rPr>
          <w:sz w:val="22"/>
        </w:rPr>
        <w:t>Kasım 2025: Alpha versiyonu tamamlama</w:t>
      </w:r>
    </w:p>
    <w:p>
      <w:r>
        <w:rPr>
          <w:sz w:val="22"/>
        </w:rPr>
        <w:t xml:space="preserve">☐ </w:t>
      </w:r>
      <w:r>
        <w:rPr>
          <w:sz w:val="22"/>
        </w:rPr>
        <w:t>Ocak 2026: Beta versiyonu başlatma</w:t>
      </w:r>
    </w:p>
    <w:p>
      <w:r>
        <w:rPr>
          <w:sz w:val="22"/>
        </w:rPr>
        <w:t xml:space="preserve">☐ </w:t>
      </w:r>
      <w:r>
        <w:rPr>
          <w:sz w:val="22"/>
        </w:rPr>
        <w:t>Mart 2026: Kullanıcı testleri tamamlama</w:t>
      </w:r>
    </w:p>
    <w:p>
      <w:r>
        <w:rPr>
          <w:sz w:val="22"/>
        </w:rPr>
        <w:t xml:space="preserve">☐ </w:t>
      </w:r>
      <w:r>
        <w:rPr>
          <w:sz w:val="22"/>
        </w:rPr>
        <w:t>Mayıs 2026: Production deployment</w:t>
      </w:r>
    </w:p>
    <w:p>
      <w:r>
        <w:rPr>
          <w:sz w:val="22"/>
        </w:rPr>
        <w:t xml:space="preserve">☐ </w:t>
      </w:r>
      <w:r>
        <w:rPr>
          <w:sz w:val="22"/>
        </w:rPr>
        <w:t>Haziran 2026: Resmi lansman</w:t>
      </w:r>
    </w:p>
    <w:p>
      <w:r>
        <w:br w:type="page"/>
      </w:r>
    </w:p>
    <w:p>
      <w:pPr>
        <w:pStyle w:val="Heading1"/>
      </w:pPr>
      <w:r>
        <w:t>📊 BAŞARI METRİKLERİ VE KPI'LAR</w:t>
      </w:r>
    </w:p>
    <w:p>
      <w:pPr>
        <w:pStyle w:val="Heading2"/>
      </w:pPr>
      <w:r>
        <w:t>Teknik Metrikler</w:t>
      </w:r>
    </w:p>
    <w:p>
      <w:r>
        <w:rPr>
          <w:sz w:val="22"/>
        </w:rPr>
        <w:t xml:space="preserve">☐ </w:t>
      </w:r>
      <w:r>
        <w:rPr>
          <w:sz w:val="22"/>
        </w:rPr>
        <w:t>Kod kalitesi (Code coverage &gt; %70)</w:t>
      </w:r>
    </w:p>
    <w:p>
      <w:r>
        <w:rPr>
          <w:sz w:val="22"/>
        </w:rPr>
        <w:t xml:space="preserve">☐ </w:t>
      </w:r>
      <w:r>
        <w:rPr>
          <w:sz w:val="22"/>
        </w:rPr>
        <w:t>Performans (Response time &lt; 500ms)</w:t>
      </w:r>
    </w:p>
    <w:p>
      <w:r>
        <w:rPr>
          <w:sz w:val="22"/>
        </w:rPr>
        <w:t xml:space="preserve">☐ </w:t>
      </w:r>
      <w:r>
        <w:rPr>
          <w:sz w:val="22"/>
        </w:rPr>
        <w:t>Güvenlik (OWASP Top 10 uyumlu)</w:t>
      </w:r>
    </w:p>
    <w:p>
      <w:r>
        <w:rPr>
          <w:sz w:val="22"/>
        </w:rPr>
        <w:t xml:space="preserve">☐ </w:t>
      </w:r>
      <w:r>
        <w:rPr>
          <w:sz w:val="22"/>
        </w:rPr>
        <w:t>Ölçeklenebilirlik (1000+ eş zamanlı kullanıcı)</w:t>
      </w:r>
    </w:p>
    <w:p>
      <w:r>
        <w:rPr>
          <w:sz w:val="22"/>
        </w:rPr>
        <w:t xml:space="preserve">☐ </w:t>
      </w:r>
      <w:r>
        <w:rPr>
          <w:sz w:val="22"/>
        </w:rPr>
        <w:t>Uptime (%99.5 SLA)</w:t>
      </w:r>
    </w:p>
    <w:p>
      <w:r>
        <w:rPr>
          <w:sz w:val="22"/>
        </w:rPr>
        <w:t xml:space="preserve">☐ </w:t>
      </w:r>
      <w:r>
        <w:rPr>
          <w:sz w:val="22"/>
        </w:rPr>
        <w:t>Bug yoğunluğu (&lt; 5 bug/KLOC)</w:t>
      </w:r>
    </w:p>
    <w:p>
      <w:r>
        <w:rPr>
          <w:sz w:val="22"/>
        </w:rPr>
        <w:t xml:space="preserve">☐ </w:t>
      </w:r>
      <w:r>
        <w:rPr>
          <w:sz w:val="22"/>
        </w:rPr>
        <w:t>API başarı oranı (&gt; %99)</w:t>
      </w:r>
    </w:p>
    <w:p>
      <w:r>
        <w:rPr>
          <w:sz w:val="22"/>
        </w:rPr>
        <w:t xml:space="preserve">☐ </w:t>
      </w:r>
      <w:r>
        <w:rPr>
          <w:sz w:val="22"/>
        </w:rPr>
        <w:t>Deployment sıklığı (2+ / hafta)</w:t>
      </w:r>
    </w:p>
    <w:p>
      <w:r>
        <w:rPr>
          <w:sz w:val="22"/>
        </w:rPr>
        <w:t xml:space="preserve">☐ </w:t>
      </w:r>
      <w:r>
        <w:rPr>
          <w:sz w:val="22"/>
        </w:rPr>
        <w:t>Mean Time to Recovery (MTTR &lt; 1 saat)</w:t>
      </w:r>
    </w:p>
    <w:p>
      <w:r>
        <w:rPr>
          <w:sz w:val="22"/>
        </w:rPr>
        <w:t xml:space="preserve">☐ </w:t>
      </w:r>
      <w:r>
        <w:rPr>
          <w:sz w:val="22"/>
        </w:rPr>
        <w:t>Load time (&lt; 3 saniye)</w:t>
      </w:r>
    </w:p>
    <w:p>
      <w:pPr>
        <w:pStyle w:val="Heading2"/>
      </w:pPr>
      <w:r>
        <w:t>İş Metrikleri</w:t>
      </w:r>
    </w:p>
    <w:p>
      <w:r>
        <w:rPr>
          <w:sz w:val="22"/>
        </w:rPr>
        <w:t xml:space="preserve">☐ </w:t>
      </w:r>
      <w:r>
        <w:rPr>
          <w:sz w:val="22"/>
        </w:rPr>
        <w:t>Kullanıcı sayısı hedefi: 100+ (6 ay)</w:t>
      </w:r>
    </w:p>
    <w:p>
      <w:r>
        <w:rPr>
          <w:sz w:val="22"/>
        </w:rPr>
        <w:t xml:space="preserve">☐ </w:t>
      </w:r>
      <w:r>
        <w:rPr>
          <w:sz w:val="22"/>
        </w:rPr>
        <w:t>Aylık aktif kullanıcı (MAU): 50+</w:t>
      </w:r>
    </w:p>
    <w:p>
      <w:r>
        <w:rPr>
          <w:sz w:val="22"/>
        </w:rPr>
        <w:t xml:space="preserve">☐ </w:t>
      </w:r>
      <w:r>
        <w:rPr>
          <w:sz w:val="22"/>
        </w:rPr>
        <w:t>Kullanıcı elde tutma oranı: %60+</w:t>
      </w:r>
    </w:p>
    <w:p>
      <w:r>
        <w:rPr>
          <w:sz w:val="22"/>
        </w:rPr>
        <w:t xml:space="preserve">☐ </w:t>
      </w:r>
      <w:r>
        <w:rPr>
          <w:sz w:val="22"/>
        </w:rPr>
        <w:t>Müşteri kazanım maliyeti (CAC): ₺100</w:t>
      </w:r>
    </w:p>
    <w:p>
      <w:r>
        <w:rPr>
          <w:sz w:val="22"/>
        </w:rPr>
        <w:t xml:space="preserve">☐ </w:t>
      </w:r>
      <w:r>
        <w:rPr>
          <w:sz w:val="22"/>
        </w:rPr>
        <w:t>Yaşam boyu değer (LTV): ₺1000+</w:t>
      </w:r>
    </w:p>
    <w:p>
      <w:r>
        <w:rPr>
          <w:sz w:val="22"/>
        </w:rPr>
        <w:t xml:space="preserve">☐ </w:t>
      </w:r>
      <w:r>
        <w:rPr>
          <w:sz w:val="22"/>
        </w:rPr>
        <w:t>Aylık tekrarlayan gelir (MRR): ₺5000+ (1 yıl)</w:t>
      </w:r>
    </w:p>
    <w:p>
      <w:r>
        <w:rPr>
          <w:sz w:val="22"/>
        </w:rPr>
        <w:t xml:space="preserve">☐ </w:t>
      </w:r>
      <w:r>
        <w:rPr>
          <w:sz w:val="22"/>
        </w:rPr>
        <w:t>Churn rate: &lt; %5</w:t>
      </w:r>
    </w:p>
    <w:p>
      <w:r>
        <w:rPr>
          <w:sz w:val="22"/>
        </w:rPr>
        <w:t xml:space="preserve">☐ </w:t>
      </w:r>
      <w:r>
        <w:rPr>
          <w:sz w:val="22"/>
        </w:rPr>
        <w:t>NPS skoru: &gt; 50</w:t>
      </w:r>
    </w:p>
    <w:p>
      <w:r>
        <w:rPr>
          <w:sz w:val="22"/>
        </w:rPr>
        <w:t xml:space="preserve">☐ </w:t>
      </w:r>
      <w:r>
        <w:rPr>
          <w:sz w:val="22"/>
        </w:rPr>
        <w:t>Conversion rate: &gt; %3</w:t>
      </w:r>
    </w:p>
    <w:p>
      <w:r>
        <w:rPr>
          <w:sz w:val="22"/>
        </w:rPr>
        <w:t xml:space="preserve">☐ </w:t>
      </w:r>
      <w:r>
        <w:rPr>
          <w:sz w:val="22"/>
        </w:rPr>
        <w:t>Customer satisfaction: &gt; 4.5/5</w:t>
      </w:r>
    </w:p>
    <w:p>
      <w:pPr>
        <w:pStyle w:val="Heading2"/>
      </w:pPr>
      <w:r>
        <w:t>Akademik Başarı Kriterleri</w:t>
      </w:r>
    </w:p>
    <w:p>
      <w:r>
        <w:rPr>
          <w:sz w:val="22"/>
        </w:rPr>
        <w:t xml:space="preserve">☐ </w:t>
      </w:r>
      <w:r>
        <w:rPr>
          <w:sz w:val="22"/>
        </w:rPr>
        <w:t>GitHub'da 500+ commit</w:t>
      </w:r>
    </w:p>
    <w:p>
      <w:r>
        <w:rPr>
          <w:sz w:val="22"/>
        </w:rPr>
        <w:t xml:space="preserve">☐ </w:t>
      </w:r>
      <w:r>
        <w:rPr>
          <w:sz w:val="22"/>
        </w:rPr>
        <w:t>Comprehensive documentation</w:t>
      </w:r>
    </w:p>
    <w:p>
      <w:r>
        <w:rPr>
          <w:sz w:val="22"/>
        </w:rPr>
        <w:t xml:space="preserve">☐ </w:t>
      </w:r>
      <w:r>
        <w:rPr>
          <w:sz w:val="22"/>
        </w:rPr>
        <w:t>Academic paper draft hazır</w:t>
      </w:r>
    </w:p>
    <w:p>
      <w:r>
        <w:rPr>
          <w:sz w:val="22"/>
        </w:rPr>
        <w:t xml:space="preserve">☐ </w:t>
      </w:r>
      <w:r>
        <w:rPr>
          <w:sz w:val="22"/>
        </w:rPr>
        <w:t>Patent başvurusu yapılmış (opsiyonel)</w:t>
      </w:r>
    </w:p>
    <w:p>
      <w:r>
        <w:rPr>
          <w:sz w:val="22"/>
        </w:rPr>
        <w:t xml:space="preserve">☐ </w:t>
      </w:r>
      <w:r>
        <w:rPr>
          <w:sz w:val="22"/>
        </w:rPr>
        <w:t>Yarışmalara başvuru (min. 2)</w:t>
      </w:r>
    </w:p>
    <w:p>
      <w:r>
        <w:rPr>
          <w:sz w:val="22"/>
        </w:rPr>
        <w:t xml:space="preserve">☐ </w:t>
      </w:r>
      <w:r>
        <w:rPr>
          <w:sz w:val="22"/>
        </w:rPr>
        <w:t>Demo videoları hazır</w:t>
      </w:r>
    </w:p>
    <w:p>
      <w:r>
        <w:rPr>
          <w:sz w:val="22"/>
        </w:rPr>
        <w:t xml:space="preserve">☐ </w:t>
      </w:r>
      <w:r>
        <w:rPr>
          <w:sz w:val="22"/>
        </w:rPr>
        <w:t>Kullanıcı test raporları</w:t>
      </w:r>
    </w:p>
    <w:p>
      <w:r>
        <w:rPr>
          <w:sz w:val="22"/>
        </w:rPr>
        <w:t xml:space="preserve">☐ </w:t>
      </w:r>
      <w:r>
        <w:rPr>
          <w:sz w:val="22"/>
        </w:rPr>
        <w:t>Teknik sunum hazır</w:t>
      </w:r>
    </w:p>
    <w:p>
      <w:r>
        <w:rPr>
          <w:sz w:val="22"/>
        </w:rPr>
        <w:t xml:space="preserve">☐ </w:t>
      </w:r>
      <w:r>
        <w:rPr>
          <w:sz w:val="22"/>
        </w:rPr>
        <w:t>Poster tasarımı tamamlanmış</w:t>
      </w:r>
    </w:p>
    <w:p>
      <w:r>
        <w:rPr>
          <w:sz w:val="22"/>
        </w:rPr>
        <w:t xml:space="preserve">☐ </w:t>
      </w:r>
      <w:r>
        <w:rPr>
          <w:sz w:val="22"/>
        </w:rPr>
        <w:t>Danışman onayı alınmış</w:t>
      </w:r>
    </w:p>
    <w:p>
      <w:pPr>
        <w:pStyle w:val="Heading2"/>
      </w:pPr>
      <w:r>
        <w:t>Projeye Özel Metrikler</w:t>
      </w:r>
    </w:p>
    <w:p>
      <w:r>
        <w:t>Projenize özgü başarı kriterlerini belirtiniz:</w:t>
      </w:r>
    </w:p>
    <w:p>
      <w:r>
        <w:t xml:space="preserve">• </w:t>
      </w:r>
      <w:r>
        <w:t>________________________________________________________________________________</w:t>
      </w:r>
    </w:p>
    <w:p>
      <w:r>
        <w:t xml:space="preserve">• </w:t>
      </w:r>
      <w:r>
        <w:t>________________________________________________________________________________</w:t>
      </w:r>
    </w:p>
    <w:p>
      <w:r>
        <w:t xml:space="preserve">• </w:t>
      </w:r>
      <w:r>
        <w:t>________________________________________________________________________________</w:t>
      </w:r>
    </w:p>
    <w:p>
      <w:r>
        <w:t xml:space="preserve">• </w:t>
      </w:r>
      <w:r>
        <w:t>________________________________________________________________________________</w:t>
      </w:r>
    </w:p>
    <w:p>
      <w:r>
        <w:t xml:space="preserve">• </w:t>
      </w:r>
      <w:r>
        <w:t>________________________________________________________________________________</w:t>
      </w:r>
    </w:p>
    <w:p>
      <w:r>
        <w:br w:type="page"/>
      </w:r>
    </w:p>
    <w:p>
      <w:pPr>
        <w:pStyle w:val="Heading1"/>
      </w:pPr>
      <w:r>
        <w:t>⚠️ RİSK ANALİZİ VE YÖNETİMİ</w:t>
      </w:r>
    </w:p>
    <w:p>
      <w:pPr>
        <w:pStyle w:val="Heading2"/>
      </w:pPr>
      <w:r>
        <w:t>Risk Değerlendirme Matrisi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>
        <w:tc>
          <w:tcPr>
            <w:tcW w:type="dxa" w:w="1296"/>
          </w:tcPr>
          <w:p>
            <w:r>
              <w:rPr>
                <w:b/>
              </w:rPr>
              <w:t>Risk Kategorisi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Risk Açıklaması</w:t>
            </w:r>
          </w:p>
        </w:tc>
        <w:tc>
          <w:tcPr>
            <w:tcW w:type="dxa" w:w="1296"/>
          </w:tcPr>
          <w:p>
            <w:r>
              <w:rPr>
                <w:b/>
              </w:rPr>
              <w:t>Olasılık</w:t>
              <w:br/>
              <w:t>(1-5)</w:t>
            </w:r>
          </w:p>
        </w:tc>
        <w:tc>
          <w:tcPr>
            <w:tcW w:type="dxa" w:w="1296"/>
          </w:tcPr>
          <w:p>
            <w:r>
              <w:rPr>
                <w:b/>
              </w:rPr>
              <w:t>Etki</w:t>
              <w:br/>
              <w:t>(1-5)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Risk Skoru</w:t>
            </w:r>
          </w:p>
        </w:tc>
        <w:tc>
          <w:tcPr>
            <w:tcW w:type="dxa" w:w="1296"/>
          </w:tcPr>
          <w:p>
            <w:r>
              <w:rPr>
                <w:b/>
              </w:rPr>
              <w:t>Azaltma Stratejisi</w:t>
            </w:r>
          </w:p>
        </w:tc>
        <w:tc>
          <w:tcPr>
            <w:tcW w:type="dxa" w:w="1296"/>
          </w:tcPr>
          <w:p>
            <w:r>
              <w:rPr>
                <w:b/>
              </w:rPr>
              <w:t>Sorumlu</w:t>
            </w:r>
          </w:p>
        </w:tc>
      </w:tr>
      <w:tr>
        <w:tc>
          <w:tcPr>
            <w:tcW w:type="dxa" w:w="1296"/>
          </w:tcPr>
          <w:p>
            <w:r>
              <w:t>Teknik Risk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Pazar Riski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Finansal Risk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Takım Riski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Zaman Riski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Yasal Risk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Güvenlik Riski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Operasyonel Risk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Rekabet Riski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Teknoloji Riski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Müşteri Riski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  <w:tr>
        <w:tc>
          <w:tcPr>
            <w:tcW w:type="dxa" w:w="1296"/>
          </w:tcPr>
          <w:p>
            <w:r>
              <w:t>Diğer Riskler</w:t>
            </w:r>
          </w:p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  <w:tc>
          <w:tcPr>
            <w:tcW w:type="dxa" w:w="1296"/>
          </w:tcPr>
          <w:p/>
        </w:tc>
      </w:tr>
    </w:tbl>
    <w:p>
      <w:pPr>
        <w:pStyle w:val="Heading2"/>
      </w:pPr>
      <w:r>
        <w:t>Risk Azaltma Planı</w:t>
      </w:r>
    </w:p>
    <w:p>
      <w:r>
        <w:t>Kritik riskler için detaylı aksiyon planı:</w:t>
      </w:r>
    </w:p>
    <w:p>
      <w:r>
        <w:rPr>
          <w:b/>
        </w:rPr>
        <w:t>Risk 1:</w:t>
        <w:br/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/>
    <w:p>
      <w:r>
        <w:rPr>
          <w:b/>
        </w:rPr>
        <w:t>Risk 2:</w:t>
        <w:br/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/>
    <w:p>
      <w:r>
        <w:rPr>
          <w:b/>
        </w:rPr>
        <w:t>Risk 3:</w:t>
        <w:br/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>
      <w:pPr>
        <w:ind w:left="720"/>
      </w:pPr>
      <w:r>
        <w:t>________________________________________________________________________________</w:t>
      </w:r>
    </w:p>
    <w:p/>
    <w:p>
      <w:r>
        <w:br w:type="page"/>
      </w:r>
    </w:p>
    <w:p>
      <w:pPr>
        <w:pStyle w:val="Heading1"/>
      </w:pPr>
      <w:r>
        <w:t>🔧 KAYNAKLAR VE İHTİYAÇLAR</w:t>
      </w:r>
    </w:p>
    <w:p>
      <w:pPr>
        <w:pStyle w:val="Heading2"/>
      </w:pPr>
      <w:r>
        <w:t>Bütçe Planlaması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</w:tcPr>
          <w:p>
            <w:r>
              <w:rPr>
                <w:b/>
              </w:rPr>
              <w:t>Kategori</w:t>
            </w:r>
          </w:p>
        </w:tc>
        <w:tc>
          <w:tcPr>
            <w:tcW w:type="dxa" w:w="1814"/>
          </w:tcPr>
          <w:p>
            <w:r>
              <w:rPr>
                <w:b/>
              </w:rPr>
              <w:t>Açıklama</w:t>
            </w:r>
          </w:p>
        </w:tc>
        <w:tc>
          <w:tcPr>
            <w:tcW w:type="dxa" w:w="1814"/>
          </w:tcPr>
          <w:p>
            <w:r>
              <w:rPr>
                <w:b/>
              </w:rPr>
              <w:t>Miktar</w:t>
            </w:r>
          </w:p>
        </w:tc>
        <w:tc>
          <w:tcPr>
            <w:tcW w:type="dxa" w:w="1814"/>
          </w:tcPr>
          <w:p>
            <w:r>
              <w:rPr>
                <w:b/>
              </w:rPr>
              <w:t>Tahmini Maliyet (₺)</w:t>
            </w:r>
          </w:p>
        </w:tc>
        <w:tc>
          <w:tcPr>
            <w:tcW w:type="dxa" w:w="1814"/>
          </w:tcPr>
          <w:p>
            <w:r>
              <w:rPr>
                <w:b/>
              </w:rPr>
              <w:t>Notlar</w:t>
            </w:r>
          </w:p>
        </w:tc>
      </w:tr>
      <w:tr>
        <w:tc>
          <w:tcPr>
            <w:tcW w:type="dxa" w:w="1814"/>
          </w:tcPr>
          <w:p>
            <w:r>
              <w:t>Hardware/Donanım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Cloud/Hosting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Yazılım Lisansları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API Kullanımları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Domain/SSL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Marketing/Tanıtım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Test Kullanıcı Ödemeleri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Yarışma Başvuruları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Patent/Telif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Eğitim/Sertifika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Danışmanlık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Prototip Malzemeleri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Diğer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rPr>
                <w:b/>
              </w:rPr>
              <w:t>TOPLAM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</w:tbl>
    <w:p>
      <w:pPr>
        <w:pStyle w:val="Heading2"/>
      </w:pPr>
      <w:r>
        <w:t>İnsan Kaynakları</w:t>
      </w:r>
    </w:p>
    <w:p>
      <w:r>
        <w:rPr>
          <w:sz w:val="22"/>
        </w:rPr>
        <w:t xml:space="preserve">☐ </w:t>
      </w:r>
      <w:r>
        <w:rPr>
          <w:sz w:val="22"/>
        </w:rPr>
        <w:t>Takım üyeleri yetkinlikleri yeterli mi?</w:t>
      </w:r>
    </w:p>
    <w:p>
      <w:r>
        <w:rPr>
          <w:sz w:val="22"/>
        </w:rPr>
        <w:t xml:space="preserve">☐ </w:t>
      </w:r>
      <w:r>
        <w:rPr>
          <w:sz w:val="22"/>
        </w:rPr>
        <w:t>Ek teknik destek gerekiyor mu?</w:t>
      </w:r>
    </w:p>
    <w:p>
      <w:r>
        <w:rPr>
          <w:sz w:val="22"/>
        </w:rPr>
        <w:t xml:space="preserve">☐ </w:t>
      </w:r>
      <w:r>
        <w:rPr>
          <w:sz w:val="22"/>
        </w:rPr>
        <w:t>Mentor/danışman desteği var mı?</w:t>
      </w:r>
    </w:p>
    <w:p>
      <w:r>
        <w:rPr>
          <w:sz w:val="22"/>
        </w:rPr>
        <w:t xml:space="preserve">☐ </w:t>
      </w:r>
      <w:r>
        <w:rPr>
          <w:sz w:val="22"/>
        </w:rPr>
        <w:t>Domain expert erişimi var mı?</w:t>
      </w:r>
    </w:p>
    <w:p>
      <w:r>
        <w:br w:type="page"/>
      </w:r>
    </w:p>
    <w:p>
      <w:pPr>
        <w:pStyle w:val="Heading1"/>
      </w:pPr>
      <w:r>
        <w:t>🧪 TEST STRATEJİSİ</w:t>
      </w:r>
    </w:p>
    <w:p>
      <w:pPr>
        <w:pStyle w:val="Heading2"/>
      </w:pPr>
      <w:r>
        <w:t>Test Türleri</w:t>
      </w:r>
    </w:p>
    <w:p>
      <w:r>
        <w:rPr>
          <w:sz w:val="22"/>
        </w:rPr>
        <w:t xml:space="preserve">☐ </w:t>
      </w:r>
      <w:r>
        <w:rPr>
          <w:sz w:val="22"/>
        </w:rPr>
        <w:t>Unit Testing (Birim testleri)</w:t>
      </w:r>
    </w:p>
    <w:p>
      <w:r>
        <w:rPr>
          <w:sz w:val="22"/>
        </w:rPr>
        <w:t xml:space="preserve">☐ </w:t>
      </w:r>
      <w:r>
        <w:rPr>
          <w:sz w:val="22"/>
        </w:rPr>
        <w:t>Integration Testing (Entegrasyon testleri)</w:t>
      </w:r>
    </w:p>
    <w:p>
      <w:r>
        <w:rPr>
          <w:sz w:val="22"/>
        </w:rPr>
        <w:t xml:space="preserve">☐ </w:t>
      </w:r>
      <w:r>
        <w:rPr>
          <w:sz w:val="22"/>
        </w:rPr>
        <w:t>System Testing (Sistem testleri)</w:t>
      </w:r>
    </w:p>
    <w:p>
      <w:r>
        <w:rPr>
          <w:sz w:val="22"/>
        </w:rPr>
        <w:t xml:space="preserve">☐ </w:t>
      </w:r>
      <w:r>
        <w:rPr>
          <w:sz w:val="22"/>
        </w:rPr>
        <w:t>User Acceptance Testing (Kullanıcı kabul testleri)</w:t>
      </w:r>
    </w:p>
    <w:p>
      <w:r>
        <w:rPr>
          <w:sz w:val="22"/>
        </w:rPr>
        <w:t xml:space="preserve">☐ </w:t>
      </w:r>
      <w:r>
        <w:rPr>
          <w:sz w:val="22"/>
        </w:rPr>
        <w:t>Performance Testing (Performans testleri)</w:t>
      </w:r>
    </w:p>
    <w:p>
      <w:r>
        <w:rPr>
          <w:sz w:val="22"/>
        </w:rPr>
        <w:t xml:space="preserve">☐ </w:t>
      </w:r>
      <w:r>
        <w:rPr>
          <w:sz w:val="22"/>
        </w:rPr>
        <w:t>Security Testing (Güvenlik testleri)</w:t>
      </w:r>
    </w:p>
    <w:p>
      <w:r>
        <w:rPr>
          <w:sz w:val="22"/>
        </w:rPr>
        <w:t xml:space="preserve">☐ </w:t>
      </w:r>
      <w:r>
        <w:rPr>
          <w:sz w:val="22"/>
        </w:rPr>
        <w:t>Usability Testing (Kullanılabilirlik testleri)</w:t>
      </w:r>
    </w:p>
    <w:p>
      <w:r>
        <w:rPr>
          <w:sz w:val="22"/>
        </w:rPr>
        <w:t xml:space="preserve">☐ </w:t>
      </w:r>
      <w:r>
        <w:rPr>
          <w:sz w:val="22"/>
        </w:rPr>
        <w:t>Compatibility Testing (Uyumluluk testleri)</w:t>
      </w:r>
    </w:p>
    <w:p>
      <w:r>
        <w:rPr>
          <w:sz w:val="22"/>
        </w:rPr>
        <w:t xml:space="preserve">☐ </w:t>
      </w:r>
      <w:r>
        <w:rPr>
          <w:sz w:val="22"/>
        </w:rPr>
        <w:t>Regression Testing (Regresyon testleri)</w:t>
      </w:r>
    </w:p>
    <w:p>
      <w:r>
        <w:rPr>
          <w:sz w:val="22"/>
        </w:rPr>
        <w:t xml:space="preserve">☐ </w:t>
      </w:r>
      <w:r>
        <w:rPr>
          <w:sz w:val="22"/>
        </w:rPr>
        <w:t>A/B Testing</w:t>
      </w:r>
    </w:p>
    <w:p>
      <w:pPr>
        <w:pStyle w:val="Heading2"/>
      </w:pPr>
      <w:r>
        <w:t>Test Planı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</w:tcPr>
          <w:p>
            <w:r>
              <w:rPr>
                <w:b/>
              </w:rPr>
              <w:t>Test Aşaması</w:t>
            </w:r>
          </w:p>
        </w:tc>
        <w:tc>
          <w:tcPr>
            <w:tcW w:type="dxa" w:w="1814"/>
          </w:tcPr>
          <w:p>
            <w:r>
              <w:rPr>
                <w:b/>
              </w:rPr>
              <w:t>Test Türü</w:t>
            </w:r>
          </w:p>
        </w:tc>
        <w:tc>
          <w:tcPr>
            <w:tcW w:type="dxa" w:w="1814"/>
          </w:tcPr>
          <w:p>
            <w:r>
              <w:rPr>
                <w:b/>
              </w:rPr>
              <w:t>Araçlar</w:t>
            </w:r>
          </w:p>
        </w:tc>
        <w:tc>
          <w:tcPr>
            <w:tcW w:type="dxa" w:w="1814"/>
          </w:tcPr>
          <w:p>
            <w:r>
              <w:rPr>
                <w:b/>
              </w:rPr>
              <w:t>Metrikler</w:t>
            </w:r>
          </w:p>
        </w:tc>
        <w:tc>
          <w:tcPr>
            <w:tcW w:type="dxa" w:w="1814"/>
          </w:tcPr>
          <w:p>
            <w:r>
              <w:rPr>
                <w:b/>
              </w:rPr>
              <w:t>Zaman</w:t>
            </w:r>
          </w:p>
        </w:tc>
      </w:tr>
      <w:tr>
        <w:tc>
          <w:tcPr>
            <w:tcW w:type="dxa" w:w="1814"/>
          </w:tcPr>
          <w:p>
            <w:r>
              <w:t>Development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Alpha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Beta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Pre-Production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</w:tcPr>
          <w:p>
            <w:r>
              <w:t>Production</w:t>
            </w:r>
          </w:p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</w:tbl>
    <w:p>
      <w:r>
        <w:br w:type="page"/>
      </w:r>
    </w:p>
    <w:p>
      <w:pPr>
        <w:pStyle w:val="Heading1"/>
      </w:pPr>
      <w:r>
        <w:t>📢 PAZARLAMA VE TANITIM STRATEJİSİ</w:t>
      </w:r>
    </w:p>
    <w:p>
      <w:pPr>
        <w:pStyle w:val="Heading2"/>
      </w:pPr>
      <w:r>
        <w:t>Pazarlama Kanalları</w:t>
      </w:r>
    </w:p>
    <w:p>
      <w:r>
        <w:rPr>
          <w:sz w:val="22"/>
        </w:rPr>
        <w:t xml:space="preserve">☐ </w:t>
      </w:r>
      <w:r>
        <w:rPr>
          <w:sz w:val="22"/>
        </w:rPr>
        <w:t>Social Media (LinkedIn, Twitter, Instagram)</w:t>
      </w:r>
    </w:p>
    <w:p>
      <w:r>
        <w:rPr>
          <w:sz w:val="22"/>
        </w:rPr>
        <w:t xml:space="preserve">☐ </w:t>
      </w:r>
      <w:r>
        <w:rPr>
          <w:sz w:val="22"/>
        </w:rPr>
        <w:t>Content Marketing (Blog, Medium)</w:t>
      </w:r>
    </w:p>
    <w:p>
      <w:r>
        <w:rPr>
          <w:sz w:val="22"/>
        </w:rPr>
        <w:t xml:space="preserve">☐ </w:t>
      </w:r>
      <w:r>
        <w:rPr>
          <w:sz w:val="22"/>
        </w:rPr>
        <w:t>SEO &amp; SEM</w:t>
      </w:r>
    </w:p>
    <w:p>
      <w:r>
        <w:rPr>
          <w:sz w:val="22"/>
        </w:rPr>
        <w:t xml:space="preserve">☐ </w:t>
      </w:r>
      <w:r>
        <w:rPr>
          <w:sz w:val="22"/>
        </w:rPr>
        <w:t>Email Marketing</w:t>
      </w:r>
    </w:p>
    <w:p>
      <w:r>
        <w:rPr>
          <w:sz w:val="22"/>
        </w:rPr>
        <w:t xml:space="preserve">☐ </w:t>
      </w:r>
      <w:r>
        <w:rPr>
          <w:sz w:val="22"/>
        </w:rPr>
        <w:t>Influencer Marketing</w:t>
      </w:r>
    </w:p>
    <w:p>
      <w:r>
        <w:rPr>
          <w:sz w:val="22"/>
        </w:rPr>
        <w:t xml:space="preserve">☐ </w:t>
      </w:r>
      <w:r>
        <w:rPr>
          <w:sz w:val="22"/>
        </w:rPr>
        <w:t>Community Building (Discord, Slack)</w:t>
      </w:r>
    </w:p>
    <w:p>
      <w:r>
        <w:rPr>
          <w:sz w:val="22"/>
        </w:rPr>
        <w:t xml:space="preserve">☐ </w:t>
      </w:r>
      <w:r>
        <w:rPr>
          <w:sz w:val="22"/>
        </w:rPr>
        <w:t>Product Hunt Launch</w:t>
      </w:r>
    </w:p>
    <w:p>
      <w:r>
        <w:rPr>
          <w:sz w:val="22"/>
        </w:rPr>
        <w:t xml:space="preserve">☐ </w:t>
      </w:r>
      <w:r>
        <w:rPr>
          <w:sz w:val="22"/>
        </w:rPr>
        <w:t>Hacker News</w:t>
      </w:r>
    </w:p>
    <w:p>
      <w:r>
        <w:rPr>
          <w:sz w:val="22"/>
        </w:rPr>
        <w:t xml:space="preserve">☐ </w:t>
      </w:r>
      <w:r>
        <w:rPr>
          <w:sz w:val="22"/>
        </w:rPr>
        <w:t>Reddit Communities</w:t>
      </w:r>
    </w:p>
    <w:p>
      <w:r>
        <w:rPr>
          <w:sz w:val="22"/>
        </w:rPr>
        <w:t xml:space="preserve">☐ </w:t>
      </w:r>
      <w:r>
        <w:rPr>
          <w:sz w:val="22"/>
        </w:rPr>
        <w:t>YouTube (Demo videos)</w:t>
      </w:r>
    </w:p>
    <w:p>
      <w:r>
        <w:rPr>
          <w:sz w:val="22"/>
        </w:rPr>
        <w:t xml:space="preserve">☐ </w:t>
      </w:r>
      <w:r>
        <w:rPr>
          <w:sz w:val="22"/>
        </w:rPr>
        <w:t>Podcast görünürlüğü</w:t>
      </w:r>
    </w:p>
    <w:p>
      <w:r>
        <w:rPr>
          <w:sz w:val="22"/>
        </w:rPr>
        <w:t xml:space="preserve">☐ </w:t>
      </w:r>
      <w:r>
        <w:rPr>
          <w:sz w:val="22"/>
        </w:rPr>
        <w:t>Webinar &amp; Workshop</w:t>
      </w:r>
    </w:p>
    <w:p>
      <w:r>
        <w:rPr>
          <w:sz w:val="22"/>
        </w:rPr>
        <w:t xml:space="preserve">☐ </w:t>
      </w:r>
      <w:r>
        <w:rPr>
          <w:sz w:val="22"/>
        </w:rPr>
        <w:t>Networking Events</w:t>
      </w:r>
    </w:p>
    <w:p>
      <w:r>
        <w:rPr>
          <w:sz w:val="22"/>
        </w:rPr>
        <w:t xml:space="preserve">☐ </w:t>
      </w:r>
      <w:r>
        <w:rPr>
          <w:sz w:val="22"/>
        </w:rPr>
        <w:t>University Partnerships</w:t>
      </w:r>
    </w:p>
    <w:p>
      <w:r>
        <w:rPr>
          <w:sz w:val="22"/>
        </w:rPr>
        <w:t xml:space="preserve">☐ </w:t>
      </w:r>
      <w:r>
        <w:rPr>
          <w:sz w:val="22"/>
        </w:rPr>
        <w:t>Tech Conferences</w:t>
      </w:r>
    </w:p>
    <w:p>
      <w:pPr>
        <w:pStyle w:val="Heading2"/>
      </w:pPr>
      <w:r>
        <w:t>Go-to-Market Stratejisi</w:t>
      </w:r>
    </w:p>
    <w:p>
      <w:r>
        <w:rPr>
          <w:b/>
        </w:rPr>
        <w:t xml:space="preserve">Soft Launch: </w:t>
      </w:r>
      <w:r>
        <w:t>Beta kullanıcıları ile test</w:t>
      </w:r>
    </w:p>
    <w:p>
      <w:r>
        <w:rPr>
          <w:b/>
        </w:rPr>
        <w:t xml:space="preserve">Product Hunt: </w:t>
      </w:r>
      <w:r>
        <w:t>Product Hunt'ta lansman</w:t>
      </w:r>
    </w:p>
    <w:p>
      <w:r>
        <w:rPr>
          <w:b/>
        </w:rPr>
        <w:t xml:space="preserve">PR Campaign: </w:t>
      </w:r>
      <w:r>
        <w:t>Basın bültenleri ve haber siteleri</w:t>
      </w:r>
    </w:p>
    <w:p>
      <w:r>
        <w:rPr>
          <w:b/>
        </w:rPr>
        <w:t xml:space="preserve">Content Push: </w:t>
      </w:r>
      <w:r>
        <w:t>Blog yazıları ve case study'ler</w:t>
      </w:r>
    </w:p>
    <w:p>
      <w:r>
        <w:rPr>
          <w:b/>
        </w:rPr>
        <w:t xml:space="preserve">Partnership: </w:t>
      </w:r>
      <w:r>
        <w:t>Stratejik ortaklıklar</w:t>
      </w:r>
    </w:p>
    <w:p>
      <w:r>
        <w:rPr>
          <w:b/>
        </w:rPr>
        <w:t xml:space="preserve">Scale: </w:t>
      </w:r>
      <w:r>
        <w:t>Paid marketing ve ölçeklendirme</w:t>
      </w:r>
    </w:p>
    <w:p>
      <w:r>
        <w:br w:type="page"/>
      </w:r>
    </w:p>
    <w:p>
      <w:pPr>
        <w:pStyle w:val="Heading1"/>
      </w:pPr>
      <w:r>
        <w:t>📎 EKLER</w:t>
      </w:r>
    </w:p>
    <w:p>
      <w:pPr>
        <w:pStyle w:val="Heading2"/>
      </w:pPr>
      <w:r>
        <w:t>EK-1: Hedef Yarışmalar</w:t>
      </w:r>
    </w:p>
    <w:p>
      <w:r>
        <w:rPr>
          <w:sz w:val="22"/>
        </w:rPr>
        <w:t xml:space="preserve">☐ </w:t>
      </w:r>
      <w:r>
        <w:rPr>
          <w:sz w:val="22"/>
        </w:rPr>
        <w:t>TEKNOFEST (Çeşitli kategoriler)</w:t>
      </w:r>
    </w:p>
    <w:p>
      <w:r>
        <w:rPr>
          <w:sz w:val="22"/>
        </w:rPr>
        <w:t xml:space="preserve">☐ </w:t>
      </w:r>
      <w:r>
        <w:rPr>
          <w:sz w:val="22"/>
        </w:rPr>
        <w:t>TÜBİTAK 2242 Üniversite Öğrencileri Araştırma Proje Yarışması</w:t>
      </w:r>
    </w:p>
    <w:p>
      <w:r>
        <w:rPr>
          <w:sz w:val="22"/>
        </w:rPr>
        <w:t xml:space="preserve">☐ </w:t>
      </w:r>
      <w:r>
        <w:rPr>
          <w:sz w:val="22"/>
        </w:rPr>
        <w:t>Google Solution Challenge</w:t>
      </w:r>
    </w:p>
    <w:p>
      <w:r>
        <w:rPr>
          <w:sz w:val="22"/>
        </w:rPr>
        <w:t xml:space="preserve">☐ </w:t>
      </w:r>
      <w:r>
        <w:rPr>
          <w:sz w:val="22"/>
        </w:rPr>
        <w:t>Microsoft Imagine Cup</w:t>
      </w:r>
    </w:p>
    <w:p>
      <w:r>
        <w:rPr>
          <w:sz w:val="22"/>
        </w:rPr>
        <w:t xml:space="preserve">☐ </w:t>
      </w:r>
      <w:r>
        <w:rPr>
          <w:sz w:val="22"/>
        </w:rPr>
        <w:t>NASA Space Apps Challenge</w:t>
      </w:r>
    </w:p>
    <w:p>
      <w:r>
        <w:rPr>
          <w:sz w:val="22"/>
        </w:rPr>
        <w:t xml:space="preserve">☐ </w:t>
      </w:r>
      <w:r>
        <w:rPr>
          <w:sz w:val="22"/>
        </w:rPr>
        <w:t>Hackathon'lar</w:t>
      </w:r>
    </w:p>
    <w:p>
      <w:r>
        <w:rPr>
          <w:sz w:val="22"/>
        </w:rPr>
        <w:t xml:space="preserve">☐ </w:t>
      </w:r>
      <w:r>
        <w:rPr>
          <w:sz w:val="22"/>
        </w:rPr>
        <w:t>Startup Weekend</w:t>
      </w:r>
    </w:p>
    <w:p>
      <w:r>
        <w:rPr>
          <w:sz w:val="22"/>
        </w:rPr>
        <w:t xml:space="preserve">☐ </w:t>
      </w:r>
      <w:r>
        <w:rPr>
          <w:sz w:val="22"/>
        </w:rPr>
        <w:t>Big Bang Startup Challenge</w:t>
      </w:r>
    </w:p>
    <w:p>
      <w:r>
        <w:rPr>
          <w:sz w:val="22"/>
        </w:rPr>
        <w:t xml:space="preserve">☐ </w:t>
      </w:r>
      <w:r>
        <w:rPr>
          <w:sz w:val="22"/>
        </w:rPr>
        <w:t>Garanti BBVA Partners Accelerator</w:t>
      </w:r>
    </w:p>
    <w:p>
      <w:r>
        <w:rPr>
          <w:sz w:val="22"/>
        </w:rPr>
        <w:t xml:space="preserve">☐ </w:t>
      </w:r>
      <w:r>
        <w:rPr>
          <w:sz w:val="22"/>
        </w:rPr>
        <w:t>İTÜ Çekirdek Big Bang</w:t>
      </w:r>
    </w:p>
    <w:p>
      <w:r>
        <w:rPr>
          <w:sz w:val="22"/>
        </w:rPr>
        <w:t xml:space="preserve">☐ </w:t>
      </w:r>
      <w:r>
        <w:rPr>
          <w:sz w:val="22"/>
        </w:rPr>
        <w:t>Endeavor Turkey</w:t>
      </w:r>
    </w:p>
    <w:p>
      <w:r>
        <w:rPr>
          <w:sz w:val="22"/>
        </w:rPr>
        <w:t xml:space="preserve">☐ </w:t>
      </w:r>
      <w:r>
        <w:rPr>
          <w:sz w:val="22"/>
        </w:rPr>
        <w:t>Workup Girişimcilik Programı</w:t>
      </w:r>
    </w:p>
    <w:p>
      <w:pPr>
        <w:pStyle w:val="Heading2"/>
      </w:pPr>
      <w:r>
        <w:t>EK-2: Haftalık Toplantı Şablonu</w:t>
      </w:r>
    </w:p>
    <w:p>
      <w:r>
        <w:br/>
        <w:t xml:space="preserve">        Tarih: ___________</w:t>
        <w:br/>
        <w:t xml:space="preserve">        Katılımcılar: ___________</w:t>
        <w:br/>
        <w:t xml:space="preserve">        </w:t>
        <w:br/>
        <w:t xml:space="preserve">        📝 Tamamlananlar:</w:t>
        <w:br/>
        <w:t xml:space="preserve">        • ___________</w:t>
        <w:br/>
        <w:t xml:space="preserve">        • ___________</w:t>
        <w:br/>
        <w:t xml:space="preserve">        </w:t>
        <w:br/>
        <w:t xml:space="preserve">        🔄 Devam Edenler:</w:t>
        <w:br/>
        <w:t xml:space="preserve">        • ___________</w:t>
        <w:br/>
        <w:t xml:space="preserve">        • ___________</w:t>
        <w:br/>
        <w:t xml:space="preserve">        </w:t>
        <w:br/>
        <w:t xml:space="preserve">        🚫 Blokajlar:</w:t>
        <w:br/>
        <w:t xml:space="preserve">        • ___________</w:t>
        <w:br/>
        <w:t xml:space="preserve">        </w:t>
        <w:br/>
        <w:t xml:space="preserve">        📌 Gelecek Hafta:</w:t>
        <w:br/>
        <w:t xml:space="preserve">        • ___________</w:t>
        <w:br/>
        <w:t xml:space="preserve">        • ___________</w:t>
        <w:br/>
        <w:t xml:space="preserve">        </w:t>
        <w:br/>
        <w:t xml:space="preserve">        Action Items:</w:t>
        <w:br/>
        <w:t xml:space="preserve">        □ @isim: görev (deadline)</w:t>
        <w:br/>
        <w:t xml:space="preserve">        □ @isim: görev (deadline)</w:t>
        <w:br/>
        <w:t xml:space="preserve">        </w:t>
      </w:r>
    </w:p>
    <w:p>
      <w:pPr>
        <w:pStyle w:val="Heading2"/>
      </w:pPr>
      <w:r>
        <w:t>EK-3: İletişim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Danışman</w:t>
            </w:r>
          </w:p>
        </w:tc>
        <w:tc>
          <w:tcPr>
            <w:tcW w:type="dxa" w:w="4536"/>
          </w:tcPr>
          <w:p>
            <w:r>
              <w:t>Dr. Uğur CORUH</w:t>
            </w:r>
          </w:p>
        </w:tc>
      </w:tr>
      <w:tr>
        <w:tc>
          <w:tcPr>
            <w:tcW w:type="dxa" w:w="4536"/>
          </w:tcPr>
          <w:p>
            <w:r>
              <w:t>E-posta</w:t>
            </w:r>
          </w:p>
        </w:tc>
        <w:tc>
          <w:tcPr>
            <w:tcW w:type="dxa" w:w="4536"/>
          </w:tcPr>
          <w:p>
            <w:r>
              <w:t>ugur.coruh@erdogan.edu.tr</w:t>
            </w:r>
          </w:p>
        </w:tc>
      </w:tr>
      <w:tr>
        <w:tc>
          <w:tcPr>
            <w:tcW w:type="dxa" w:w="4536"/>
          </w:tcPr>
          <w:p>
            <w:r>
              <w:t>Ofis</w:t>
            </w:r>
          </w:p>
        </w:tc>
        <w:tc>
          <w:tcPr>
            <w:tcW w:type="dxa" w:w="4536"/>
          </w:tcPr>
          <w:p>
            <w:r>
              <w:t>+90 (464) 223 75 18 / 1246</w:t>
            </w:r>
          </w:p>
        </w:tc>
      </w:tr>
      <w:tr>
        <w:tc>
          <w:tcPr>
            <w:tcW w:type="dxa" w:w="4536"/>
          </w:tcPr>
          <w:p>
            <w:r>
              <w:t>Adres</w:t>
            </w:r>
          </w:p>
        </w:tc>
        <w:tc>
          <w:tcPr>
            <w:tcW w:type="dxa" w:w="4536"/>
          </w:tcPr>
          <w:p>
            <w:r>
              <w:t>Zihni Derin Yerleşkesi, Fener Mah. 53100 Rize</w:t>
            </w:r>
          </w:p>
        </w:tc>
      </w:tr>
      <w:tr>
        <w:tc>
          <w:tcPr>
            <w:tcW w:type="dxa" w:w="4536"/>
          </w:tcPr>
          <w:p>
            <w:r>
              <w:t>GitHub Org</w:t>
            </w:r>
          </w:p>
        </w:tc>
        <w:tc>
          <w:tcPr>
            <w:tcW w:type="dxa" w:w="4536"/>
          </w:tcPr>
          <w:p>
            <w:r>
              <w:t>github.com/rteu-ceng</w:t>
            </w:r>
          </w:p>
        </w:tc>
      </w:tr>
      <w:tr>
        <w:tc>
          <w:tcPr>
            <w:tcW w:type="dxa" w:w="4536"/>
          </w:tcPr>
          <w:p>
            <w:r>
              <w:t>Toplantı Zamanı</w:t>
            </w:r>
          </w:p>
        </w:tc>
        <w:tc>
          <w:tcPr>
            <w:tcW w:type="dxa" w:w="4536"/>
          </w:tcPr>
          <w:p>
            <w:r>
              <w:t>Her Pazartesi 14:00</w:t>
            </w:r>
          </w:p>
        </w:tc>
      </w:tr>
      <w:tr>
        <w:tc>
          <w:tcPr>
            <w:tcW w:type="dxa" w:w="4536"/>
          </w:tcPr>
          <w:p>
            <w:r>
              <w:t>Discord</w:t>
            </w:r>
          </w:p>
        </w:tc>
        <w:tc>
          <w:tcPr>
            <w:tcW w:type="dxa" w:w="4536"/>
          </w:tcPr>
          <w:p>
            <w:r>
              <w:t>RTEÜ CS Server</w:t>
            </w:r>
          </w:p>
        </w:tc>
      </w:tr>
      <w:tr>
        <w:tc>
          <w:tcPr>
            <w:tcW w:type="dxa" w:w="4536"/>
          </w:tcPr>
          <w:p>
            <w:r>
              <w:t>Web</w:t>
            </w:r>
          </w:p>
        </w:tc>
        <w:tc>
          <w:tcPr>
            <w:tcW w:type="dxa" w:w="4536"/>
          </w:tcPr>
          <w:p>
            <w:r>
              <w:t>bilgisayar.erdogan.edu.tr</w:t>
            </w:r>
          </w:p>
        </w:tc>
      </w:tr>
    </w:tbl>
    <w:p>
      <w:pPr>
        <w:pStyle w:val="Heading2"/>
      </w:pPr>
      <w:r>
        <w:t>EK-4: Faydalı Kaynaklar ve Linkler</w:t>
      </w:r>
    </w:p>
    <w:p>
      <w:r>
        <w:t>• RTEÜ Bilgisayar Mühendisliği: https://bilgisayar.erdogan.edu.tr</w:t>
      </w:r>
    </w:p>
    <w:p>
      <w:r>
        <w:t>• Akademik Takvim: https://www.erdogan.edu.tr/tr/akademik-takvim</w:t>
      </w:r>
    </w:p>
    <w:p>
      <w:r>
        <w:t>• TEKNOFEST: https://www.teknofest.org</w:t>
      </w:r>
    </w:p>
    <w:p>
      <w:r>
        <w:t>• TÜBİTAK 2242: https://tubitak.gov.tr</w:t>
      </w:r>
    </w:p>
    <w:p>
      <w:r>
        <w:t>• GitHub Student Pack: https://education.github.com</w:t>
      </w:r>
    </w:p>
    <w:p>
      <w:r>
        <w:t>• Microsoft Azure for Students: https://azure.microsoft.com/free/students</w:t>
      </w:r>
    </w:p>
    <w:p>
      <w:r>
        <w:t>• AWS Educate: https://aws.amazon.com/education</w:t>
      </w:r>
    </w:p>
    <w:p>
      <w:r>
        <w:t>• Google Cloud for Students: https://cloud.google.com/edu</w:t>
      </w:r>
    </w:p>
    <w:p>
      <w:r>
        <w:t>• JetBrains Student License: https://www.jetbrains.com/student</w:t>
      </w:r>
    </w:p>
    <w:p>
      <w:r>
        <w:t>• Figma Education: https://www.figma.com/education</w:t>
      </w:r>
    </w:p>
    <w:p>
      <w:r>
        <w:t>• Notion for Education: https://www.notion.so/product/notion-for-education</w:t>
      </w:r>
    </w:p>
    <w:p>
      <w:r>
        <w:t>• Canva for Education: https://www.canva.com/education</w:t>
      </w:r>
    </w:p>
    <w:p>
      <w:pPr>
        <w:pStyle w:val="Heading2"/>
      </w:pPr>
      <w:r>
        <w:t>EK-5: Notlar ve Düşünceler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br w:type="page"/>
      </w:r>
    </w:p>
    <w:p>
      <w:pPr>
        <w:pStyle w:val="Heading1"/>
      </w:pPr>
      <w:r>
        <w:t>✅ FİNAL KONTROL LİSTESİ</w:t>
      </w:r>
    </w:p>
    <w:p>
      <w:pPr>
        <w:pStyle w:val="Heading2"/>
      </w:pPr>
      <w:r>
        <w:t>Proje Başlangıcı</w:t>
      </w:r>
    </w:p>
    <w:p>
      <w:r>
        <w:rPr>
          <w:sz w:val="22"/>
        </w:rPr>
        <w:t xml:space="preserve">☐ </w:t>
      </w:r>
      <w:r>
        <w:rPr>
          <w:sz w:val="22"/>
        </w:rPr>
        <w:t>Takım sözleşmesi imzalandı</w:t>
      </w:r>
    </w:p>
    <w:p>
      <w:r>
        <w:rPr>
          <w:sz w:val="22"/>
        </w:rPr>
        <w:t xml:space="preserve">☐ </w:t>
      </w:r>
      <w:r>
        <w:rPr>
          <w:sz w:val="22"/>
        </w:rPr>
        <w:t>GitHub repository oluşturuldu</w:t>
      </w:r>
    </w:p>
    <w:p>
      <w:r>
        <w:rPr>
          <w:sz w:val="22"/>
        </w:rPr>
        <w:t xml:space="preserve">☐ </w:t>
      </w:r>
      <w:r>
        <w:rPr>
          <w:sz w:val="22"/>
        </w:rPr>
        <w:t>README.md hazırlandı</w:t>
      </w:r>
    </w:p>
    <w:p>
      <w:r>
        <w:rPr>
          <w:sz w:val="22"/>
        </w:rPr>
        <w:t xml:space="preserve">☐ </w:t>
      </w:r>
      <w:r>
        <w:rPr>
          <w:sz w:val="22"/>
        </w:rPr>
        <w:t>Proje klasör yapısı oluşturuldu</w:t>
      </w:r>
    </w:p>
    <w:p>
      <w:r>
        <w:rPr>
          <w:sz w:val="22"/>
        </w:rPr>
        <w:t xml:space="preserve">☐ </w:t>
      </w:r>
      <w:r>
        <w:rPr>
          <w:sz w:val="22"/>
        </w:rPr>
        <w:t>Development environment kuruldu</w:t>
      </w:r>
    </w:p>
    <w:p>
      <w:r>
        <w:rPr>
          <w:sz w:val="22"/>
        </w:rPr>
        <w:t xml:space="preserve">☐ </w:t>
      </w:r>
      <w:r>
        <w:rPr>
          <w:sz w:val="22"/>
        </w:rPr>
        <w:t>.gitignore ve .env.example hazır</w:t>
      </w:r>
    </w:p>
    <w:p>
      <w:r>
        <w:rPr>
          <w:sz w:val="22"/>
        </w:rPr>
        <w:t xml:space="preserve">☐ </w:t>
      </w:r>
      <w:r>
        <w:rPr>
          <w:sz w:val="22"/>
        </w:rPr>
        <w:t>CI/CD pipeline kuruldu</w:t>
      </w:r>
    </w:p>
    <w:p>
      <w:r>
        <w:rPr>
          <w:sz w:val="22"/>
        </w:rPr>
        <w:t xml:space="preserve">☐ </w:t>
      </w:r>
      <w:r>
        <w:rPr>
          <w:sz w:val="22"/>
        </w:rPr>
        <w:t>İletişim kanalları kuruldu (Discord/Slack)</w:t>
      </w:r>
    </w:p>
    <w:p>
      <w:r>
        <w:rPr>
          <w:sz w:val="22"/>
        </w:rPr>
        <w:t xml:space="preserve">☐ </w:t>
      </w:r>
      <w:r>
        <w:rPr>
          <w:sz w:val="22"/>
        </w:rPr>
        <w:t>Proje yönetim aracı seçildi (Jira/Trello/Notion)</w:t>
      </w:r>
    </w:p>
    <w:p>
      <w:r>
        <w:rPr>
          <w:sz w:val="22"/>
        </w:rPr>
        <w:t xml:space="preserve">☐ </w:t>
      </w:r>
      <w:r>
        <w:rPr>
          <w:sz w:val="22"/>
        </w:rPr>
        <w:t>Haftalık toplantı zamanı belirlendi</w:t>
      </w:r>
    </w:p>
    <w:p>
      <w:pPr>
        <w:pStyle w:val="Heading2"/>
      </w:pPr>
      <w:r>
        <w:t>Planlama ve Tasarım</w:t>
      </w:r>
    </w:p>
    <w:p>
      <w:r>
        <w:rPr>
          <w:sz w:val="22"/>
        </w:rPr>
        <w:t xml:space="preserve">☐ </w:t>
      </w:r>
      <w:r>
        <w:rPr>
          <w:sz w:val="22"/>
        </w:rPr>
        <w:t>Proje başlığı ve domain belirlendi</w:t>
      </w:r>
    </w:p>
    <w:p>
      <w:r>
        <w:rPr>
          <w:sz w:val="22"/>
        </w:rPr>
        <w:t xml:space="preserve">☐ </w:t>
      </w:r>
      <w:r>
        <w:rPr>
          <w:sz w:val="22"/>
        </w:rPr>
        <w:t>Problem tanımı netleştirildi</w:t>
      </w:r>
    </w:p>
    <w:p>
      <w:r>
        <w:rPr>
          <w:sz w:val="22"/>
        </w:rPr>
        <w:t xml:space="preserve">☐ </w:t>
      </w:r>
      <w:r>
        <w:rPr>
          <w:sz w:val="22"/>
        </w:rPr>
        <w:t>Kullanıcı hikayeleri yazıldı</w:t>
      </w:r>
    </w:p>
    <w:p>
      <w:r>
        <w:rPr>
          <w:sz w:val="22"/>
        </w:rPr>
        <w:t xml:space="preserve">☐ </w:t>
      </w:r>
      <w:r>
        <w:rPr>
          <w:sz w:val="22"/>
        </w:rPr>
        <w:t>Teknoloji stack'i kararlaştırıldı</w:t>
      </w:r>
    </w:p>
    <w:p>
      <w:r>
        <w:rPr>
          <w:sz w:val="22"/>
        </w:rPr>
        <w:t xml:space="preserve">☐ </w:t>
      </w:r>
      <w:r>
        <w:rPr>
          <w:sz w:val="22"/>
        </w:rPr>
        <w:t>Sistem mimarisi tasarlandı</w:t>
      </w:r>
    </w:p>
    <w:p>
      <w:r>
        <w:rPr>
          <w:sz w:val="22"/>
        </w:rPr>
        <w:t xml:space="preserve">☐ </w:t>
      </w:r>
      <w:r>
        <w:rPr>
          <w:sz w:val="22"/>
        </w:rPr>
        <w:t>Veritabanı şeması hazırlandı</w:t>
      </w:r>
    </w:p>
    <w:p>
      <w:r>
        <w:rPr>
          <w:sz w:val="22"/>
        </w:rPr>
        <w:t xml:space="preserve">☐ </w:t>
      </w:r>
      <w:r>
        <w:rPr>
          <w:sz w:val="22"/>
        </w:rPr>
        <w:t>API tasarımı tamamlandı</w:t>
      </w:r>
    </w:p>
    <w:p>
      <w:r>
        <w:rPr>
          <w:sz w:val="22"/>
        </w:rPr>
        <w:t xml:space="preserve">☐ </w:t>
      </w:r>
      <w:r>
        <w:rPr>
          <w:sz w:val="22"/>
        </w:rPr>
        <w:t>UI/UX mockup'ları hazır</w:t>
      </w:r>
    </w:p>
    <w:p>
      <w:r>
        <w:rPr>
          <w:sz w:val="22"/>
        </w:rPr>
        <w:t xml:space="preserve">☐ </w:t>
      </w:r>
      <w:r>
        <w:rPr>
          <w:sz w:val="22"/>
        </w:rPr>
        <w:t>Sprint planı hazırlandı</w:t>
      </w:r>
    </w:p>
    <w:p>
      <w:r>
        <w:rPr>
          <w:sz w:val="22"/>
        </w:rPr>
        <w:t xml:space="preserve">☐ </w:t>
      </w:r>
      <w:r>
        <w:rPr>
          <w:sz w:val="22"/>
        </w:rPr>
        <w:t>Risk analizi yapıldı</w:t>
      </w:r>
    </w:p>
    <w:p>
      <w:pPr>
        <w:pStyle w:val="Heading2"/>
      </w:pPr>
      <w:r>
        <w:t>Geliştirme</w:t>
      </w:r>
    </w:p>
    <w:p>
      <w:r>
        <w:rPr>
          <w:sz w:val="22"/>
        </w:rPr>
        <w:t xml:space="preserve">☐ </w:t>
      </w:r>
      <w:r>
        <w:rPr>
          <w:sz w:val="22"/>
        </w:rPr>
        <w:t>Kod standartları belirlendi</w:t>
      </w:r>
    </w:p>
    <w:p>
      <w:r>
        <w:rPr>
          <w:sz w:val="22"/>
        </w:rPr>
        <w:t xml:space="preserve">☐ </w:t>
      </w:r>
      <w:r>
        <w:rPr>
          <w:sz w:val="22"/>
        </w:rPr>
        <w:t>Code review süreci tanımlandı</w:t>
      </w:r>
    </w:p>
    <w:p>
      <w:r>
        <w:rPr>
          <w:sz w:val="22"/>
        </w:rPr>
        <w:t xml:space="preserve">☐ </w:t>
      </w:r>
      <w:r>
        <w:rPr>
          <w:sz w:val="22"/>
        </w:rPr>
        <w:t>Test stratejisi belirlendi</w:t>
      </w:r>
    </w:p>
    <w:p>
      <w:r>
        <w:rPr>
          <w:sz w:val="22"/>
        </w:rPr>
        <w:t xml:space="preserve">☐ </w:t>
      </w:r>
      <w:r>
        <w:rPr>
          <w:sz w:val="22"/>
        </w:rPr>
        <w:t>Güvenlik kontrolleri yapıldı</w:t>
      </w:r>
    </w:p>
    <w:p>
      <w:r>
        <w:rPr>
          <w:sz w:val="22"/>
        </w:rPr>
        <w:t xml:space="preserve">☐ </w:t>
      </w:r>
      <w:r>
        <w:rPr>
          <w:sz w:val="22"/>
        </w:rPr>
        <w:t>Performance optimizasyonu yapıldı</w:t>
      </w:r>
    </w:p>
    <w:p>
      <w:r>
        <w:rPr>
          <w:sz w:val="22"/>
        </w:rPr>
        <w:t xml:space="preserve">☐ </w:t>
      </w:r>
      <w:r>
        <w:rPr>
          <w:sz w:val="22"/>
        </w:rPr>
        <w:t>Dokümantasyon güncel</w:t>
      </w:r>
    </w:p>
    <w:p>
      <w:r>
        <w:rPr>
          <w:sz w:val="22"/>
        </w:rPr>
        <w:t xml:space="preserve">☐ </w:t>
      </w:r>
      <w:r>
        <w:rPr>
          <w:sz w:val="22"/>
        </w:rPr>
        <w:t>Deployment pipeline hazır</w:t>
      </w:r>
    </w:p>
    <w:p>
      <w:r>
        <w:rPr>
          <w:sz w:val="22"/>
        </w:rPr>
        <w:t xml:space="preserve">☐ </w:t>
      </w:r>
      <w:r>
        <w:rPr>
          <w:sz w:val="22"/>
        </w:rPr>
        <w:t>Monitoring ve logging kuruldu</w:t>
      </w:r>
    </w:p>
    <w:p>
      <w:r>
        <w:rPr>
          <w:sz w:val="22"/>
        </w:rPr>
        <w:t xml:space="preserve">☐ </w:t>
      </w:r>
      <w:r>
        <w:rPr>
          <w:sz w:val="22"/>
        </w:rPr>
        <w:t>Backup stratejisi belirlendi</w:t>
      </w:r>
    </w:p>
    <w:p>
      <w:r>
        <w:rPr>
          <w:sz w:val="22"/>
        </w:rPr>
        <w:t xml:space="preserve">☐ </w:t>
      </w:r>
      <w:r>
        <w:rPr>
          <w:sz w:val="22"/>
        </w:rPr>
        <w:t>Disaster recovery planı hazır</w:t>
      </w:r>
    </w:p>
    <w:p>
      <w:pPr>
        <w:pStyle w:val="Heading2"/>
      </w:pPr>
      <w:r>
        <w:t>Teslim ve Sunum</w:t>
      </w:r>
    </w:p>
    <w:p>
      <w:r>
        <w:rPr>
          <w:sz w:val="22"/>
        </w:rPr>
        <w:t xml:space="preserve">☐ </w:t>
      </w:r>
      <w:r>
        <w:rPr>
          <w:sz w:val="22"/>
        </w:rPr>
        <w:t>İlk literatür taraması yapıldı</w:t>
      </w:r>
    </w:p>
    <w:p>
      <w:r>
        <w:rPr>
          <w:sz w:val="22"/>
        </w:rPr>
        <w:t xml:space="preserve">☐ </w:t>
      </w:r>
      <w:r>
        <w:rPr>
          <w:sz w:val="22"/>
        </w:rPr>
        <w:t>Rakip analizi tamamlandı</w:t>
      </w:r>
    </w:p>
    <w:p>
      <w:r>
        <w:rPr>
          <w:sz w:val="22"/>
        </w:rPr>
        <w:t xml:space="preserve">☐ </w:t>
      </w:r>
      <w:r>
        <w:rPr>
          <w:sz w:val="22"/>
        </w:rPr>
        <w:t>İş modeli belirlendi</w:t>
      </w:r>
    </w:p>
    <w:p>
      <w:r>
        <w:rPr>
          <w:sz w:val="22"/>
        </w:rPr>
        <w:t xml:space="preserve">☐ </w:t>
      </w:r>
      <w:r>
        <w:rPr>
          <w:sz w:val="22"/>
        </w:rPr>
        <w:t>Bütçe planlaması tamamlandı</w:t>
      </w:r>
    </w:p>
    <w:p>
      <w:r>
        <w:rPr>
          <w:sz w:val="22"/>
        </w:rPr>
        <w:t xml:space="preserve">☐ </w:t>
      </w:r>
      <w:r>
        <w:rPr>
          <w:sz w:val="22"/>
        </w:rPr>
        <w:t>Patent araştırması yapıldı</w:t>
      </w:r>
    </w:p>
    <w:p>
      <w:r>
        <w:rPr>
          <w:sz w:val="22"/>
        </w:rPr>
        <w:t xml:space="preserve">☐ </w:t>
      </w:r>
      <w:r>
        <w:rPr>
          <w:sz w:val="22"/>
        </w:rPr>
        <w:t>Demo videoları hazırlandı</w:t>
      </w:r>
    </w:p>
    <w:p>
      <w:r>
        <w:rPr>
          <w:sz w:val="22"/>
        </w:rPr>
        <w:t xml:space="preserve">☐ </w:t>
      </w:r>
      <w:r>
        <w:rPr>
          <w:sz w:val="22"/>
        </w:rPr>
        <w:t>Sunum dosyası hazırlandı</w:t>
      </w:r>
    </w:p>
    <w:p>
      <w:r>
        <w:rPr>
          <w:sz w:val="22"/>
        </w:rPr>
        <w:t xml:space="preserve">☐ </w:t>
      </w:r>
      <w:r>
        <w:rPr>
          <w:sz w:val="22"/>
        </w:rPr>
        <w:t>Poster tasarımı tamamlandı</w:t>
      </w:r>
    </w:p>
    <w:p>
      <w:r>
        <w:rPr>
          <w:sz w:val="22"/>
        </w:rPr>
        <w:t xml:space="preserve">☐ </w:t>
      </w:r>
      <w:r>
        <w:rPr>
          <w:sz w:val="22"/>
        </w:rPr>
        <w:t>Yarışma başvuruları yapıldı</w:t>
      </w:r>
    </w:p>
    <w:p>
      <w:r>
        <w:rPr>
          <w:sz w:val="22"/>
        </w:rPr>
        <w:t xml:space="preserve">☐ </w:t>
      </w:r>
      <w:r>
        <w:rPr>
          <w:sz w:val="22"/>
        </w:rPr>
        <w:t>Danışman onayı alındı</w:t>
      </w:r>
    </w:p>
    <w:p>
      <w:r>
        <w:br w:type="page"/>
      </w:r>
    </w:p>
    <w:p>
      <w:pPr>
        <w:pStyle w:val="Heading1"/>
      </w:pPr>
      <w:r>
        <w:t>İMZALAR</w:t>
      </w:r>
    </w:p>
    <w:p>
      <w:r>
        <w:t>Takım Lideri:</w:t>
      </w:r>
      <w:r>
        <w:tab/>
        <w:tab/>
        <w:tab/>
      </w:r>
      <w:r>
        <w:t>______________________________</w:t>
      </w:r>
      <w:r>
        <w:tab/>
      </w:r>
      <w:r>
        <w:t>Tarih: ___/___/2025</w:t>
      </w:r>
    </w:p>
    <w:p/>
    <w:p/>
    <w:p>
      <w:r>
        <w:t>Teknik Lider:</w:t>
      </w:r>
      <w:r>
        <w:tab/>
        <w:tab/>
        <w:tab/>
      </w:r>
      <w:r>
        <w:t>______________________________</w:t>
      </w:r>
      <w:r>
        <w:tab/>
      </w:r>
      <w:r>
        <w:t>Tarih: ___/___/2025</w:t>
      </w:r>
    </w:p>
    <w:p/>
    <w:p/>
    <w:p>
      <w:r>
        <w:t>Takım Üyesi 3:</w:t>
      </w:r>
      <w:r>
        <w:tab/>
        <w:tab/>
        <w:tab/>
      </w:r>
      <w:r>
        <w:t>______________________________</w:t>
      </w:r>
      <w:r>
        <w:tab/>
      </w:r>
      <w:r>
        <w:t>Tarih: ___/___/2025</w:t>
      </w:r>
    </w:p>
    <w:p/>
    <w:p/>
    <w:p>
      <w:r>
        <w:t>Danışman (Dr. Uğur CORUH):</w:t>
      </w:r>
      <w:r>
        <w:tab/>
        <w:tab/>
        <w:tab/>
      </w:r>
      <w:r>
        <w:t>______________________________</w:t>
      </w:r>
      <w:r>
        <w:tab/>
      </w:r>
      <w:r>
        <w:t>Tarih: ___/___/2025</w:t>
      </w:r>
    </w:p>
    <w:p/>
    <w:p/>
    <w:p/>
    <w:p>
      <w:pPr>
        <w:jc w:val="center"/>
      </w:pPr>
      <w:r>
        <w:t>"The best way to predict the future is to invent it."</w:t>
        <w:br/>
      </w:r>
      <w:r>
        <w:rPr>
          <w:i/>
          <w:sz w:val="20"/>
        </w:rPr>
        <w:t>- Alan Kay</w:t>
        <w:br/>
        <w:br/>
      </w:r>
      <w:r>
        <w:t>"Move fast and break things."</w:t>
        <w:br/>
      </w:r>
      <w:r>
        <w:rPr>
          <w:i/>
          <w:sz w:val="20"/>
        </w:rPr>
        <w:t>- Mark Zuckerberg</w:t>
        <w:br/>
        <w:br/>
      </w:r>
      <w:r>
        <w:t>Başarılar! 🚀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Oluşturma Tarihi: 08.10.2025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RTEÜ Bilgisayar Mühendisliği - Bitirme Tezi 2025-2026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00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0404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